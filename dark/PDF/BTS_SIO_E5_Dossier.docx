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CAE24" w14:textId="77777777" w:rsidR="005153E8" w:rsidRDefault="00646128">
      <w:pPr>
        <w:pStyle w:val="Titre1"/>
        <w:jc w:val="center"/>
        <w:rPr>
          <w:color w:val="FF0000"/>
          <w:u w:val="single"/>
          <w:lang w:val="fr-FR"/>
        </w:rPr>
      </w:pPr>
      <w:r w:rsidRPr="00546A3F">
        <w:rPr>
          <w:color w:val="FF0000"/>
          <w:u w:val="single"/>
          <w:lang w:val="fr-FR"/>
        </w:rPr>
        <w:t>DOSSIER E5 - BTS SIO SLAM</w:t>
      </w:r>
    </w:p>
    <w:p w14:paraId="039BA3CA" w14:textId="77777777" w:rsidR="00095A62" w:rsidRPr="00600118" w:rsidRDefault="00095A62" w:rsidP="00095A62">
      <w:pPr>
        <w:jc w:val="center"/>
        <w:rPr>
          <w:sz w:val="36"/>
          <w:szCs w:val="36"/>
          <w:lang w:val="fr-FR"/>
        </w:rPr>
      </w:pPr>
    </w:p>
    <w:p w14:paraId="34409B4D" w14:textId="05260A16" w:rsidR="00095A62" w:rsidRDefault="00DA5389" w:rsidP="00095A62">
      <w:pPr>
        <w:jc w:val="center"/>
        <w:rPr>
          <w:sz w:val="36"/>
          <w:szCs w:val="36"/>
          <w:lang w:val="fr-FR"/>
        </w:rPr>
      </w:pPr>
      <w:r w:rsidRPr="00600118">
        <w:rPr>
          <w:sz w:val="36"/>
          <w:szCs w:val="36"/>
          <w:lang w:val="fr-FR"/>
        </w:rPr>
        <w:t>BTS Services Informatiques aux Organisations (SIO)</w:t>
      </w:r>
    </w:p>
    <w:p w14:paraId="58CD9252" w14:textId="77777777" w:rsidR="00A46D01" w:rsidRPr="00600118" w:rsidRDefault="00A46D01" w:rsidP="00095A62">
      <w:pPr>
        <w:jc w:val="center"/>
        <w:rPr>
          <w:sz w:val="36"/>
          <w:szCs w:val="36"/>
          <w:lang w:val="fr-FR"/>
        </w:rPr>
      </w:pPr>
    </w:p>
    <w:p w14:paraId="6F642CEC" w14:textId="77777777" w:rsidR="00095A62" w:rsidRDefault="00DA5389" w:rsidP="00095A62">
      <w:pPr>
        <w:jc w:val="center"/>
        <w:rPr>
          <w:sz w:val="36"/>
          <w:szCs w:val="36"/>
          <w:lang w:val="fr-FR"/>
        </w:rPr>
      </w:pPr>
      <w:r w:rsidRPr="00600118">
        <w:rPr>
          <w:sz w:val="36"/>
          <w:szCs w:val="36"/>
          <w:lang w:val="fr-FR"/>
        </w:rPr>
        <w:t>Option Solutions Logicielles et Applications Métiers (SLAM)</w:t>
      </w:r>
    </w:p>
    <w:p w14:paraId="1BF1FC6B" w14:textId="77777777" w:rsidR="00A46D01" w:rsidRPr="00600118" w:rsidRDefault="00A46D01" w:rsidP="00095A62">
      <w:pPr>
        <w:jc w:val="center"/>
        <w:rPr>
          <w:sz w:val="36"/>
          <w:szCs w:val="36"/>
          <w:lang w:val="fr-FR"/>
        </w:rPr>
      </w:pPr>
    </w:p>
    <w:p w14:paraId="7967D638" w14:textId="77777777" w:rsidR="00095A62" w:rsidRDefault="00DA5389" w:rsidP="00095A62">
      <w:pPr>
        <w:jc w:val="center"/>
        <w:rPr>
          <w:sz w:val="32"/>
          <w:szCs w:val="32"/>
          <w:lang w:val="fr-FR"/>
        </w:rPr>
      </w:pPr>
      <w:r w:rsidRPr="00600118">
        <w:rPr>
          <w:sz w:val="32"/>
          <w:szCs w:val="32"/>
          <w:lang w:val="fr-FR"/>
        </w:rPr>
        <w:t>Session 2025 Épreuve E5</w:t>
      </w:r>
    </w:p>
    <w:p w14:paraId="58C19EDC" w14:textId="77777777" w:rsidR="00A46D01" w:rsidRPr="00600118" w:rsidRDefault="00A46D01" w:rsidP="00095A62">
      <w:pPr>
        <w:jc w:val="center"/>
        <w:rPr>
          <w:sz w:val="32"/>
          <w:szCs w:val="32"/>
          <w:lang w:val="fr-FR"/>
        </w:rPr>
      </w:pPr>
    </w:p>
    <w:p w14:paraId="408131DB" w14:textId="1F5D9DB9" w:rsidR="00095A62" w:rsidRPr="00600118" w:rsidRDefault="00DA5389" w:rsidP="00095A62">
      <w:pPr>
        <w:jc w:val="center"/>
        <w:rPr>
          <w:sz w:val="32"/>
          <w:szCs w:val="32"/>
          <w:lang w:val="fr-FR"/>
        </w:rPr>
      </w:pPr>
      <w:r w:rsidRPr="00600118">
        <w:rPr>
          <w:sz w:val="32"/>
          <w:szCs w:val="32"/>
          <w:lang w:val="fr-FR"/>
        </w:rPr>
        <w:t>– Support et mise à disposition de services informatiques</w:t>
      </w:r>
    </w:p>
    <w:p w14:paraId="578C5468" w14:textId="5D553D8F" w:rsidR="00095A62" w:rsidRDefault="00DA5389" w:rsidP="00095A62">
      <w:pPr>
        <w:jc w:val="center"/>
        <w:rPr>
          <w:sz w:val="96"/>
          <w:szCs w:val="96"/>
          <w:lang w:val="fr-FR"/>
        </w:rPr>
      </w:pPr>
      <w:r w:rsidRPr="00600118">
        <w:rPr>
          <w:sz w:val="96"/>
          <w:szCs w:val="96"/>
          <w:lang w:val="fr-FR"/>
        </w:rPr>
        <w:t>Portfolio</w:t>
      </w:r>
    </w:p>
    <w:p w14:paraId="4C773A64" w14:textId="77777777" w:rsidR="00A46D01" w:rsidRPr="00600118" w:rsidRDefault="00A46D01" w:rsidP="00095A62">
      <w:pPr>
        <w:jc w:val="center"/>
        <w:rPr>
          <w:sz w:val="96"/>
          <w:szCs w:val="96"/>
          <w:lang w:val="fr-FR"/>
        </w:rPr>
      </w:pPr>
    </w:p>
    <w:p w14:paraId="325B32F5" w14:textId="184CE346" w:rsidR="00095A62" w:rsidRDefault="00DA5389" w:rsidP="00095A62">
      <w:pPr>
        <w:jc w:val="center"/>
        <w:rPr>
          <w:lang w:val="fr-FR"/>
        </w:rPr>
      </w:pPr>
      <w:r w:rsidRPr="00DA5389">
        <w:rPr>
          <w:lang w:val="fr-FR"/>
        </w:rPr>
        <w:t xml:space="preserve">Accessible en ligne : </w:t>
      </w:r>
      <w:hyperlink r:id="rId8" w:history="1">
        <w:r w:rsidR="00600118" w:rsidRPr="00B04A88">
          <w:rPr>
            <w:rStyle w:val="Lienhypertexte"/>
            <w:lang w:val="fr-FR"/>
          </w:rPr>
          <w:t>https://port</w:t>
        </w:r>
        <w:r w:rsidR="00600118" w:rsidRPr="00B04A88">
          <w:rPr>
            <w:rStyle w:val="Lienhypertexte"/>
            <w:lang w:val="fr-FR"/>
          </w:rPr>
          <w:t>e</w:t>
        </w:r>
        <w:r w:rsidR="00600118" w:rsidRPr="00B04A88">
          <w:rPr>
            <w:rStyle w:val="Lienhypertexte"/>
            <w:lang w:val="fr-FR"/>
          </w:rPr>
          <w:t>folio.</w:t>
        </w:r>
        <w:r w:rsidR="00600118" w:rsidRPr="00B04A88">
          <w:rPr>
            <w:rStyle w:val="Lienhypertexte"/>
            <w:lang w:val="fr-FR"/>
          </w:rPr>
          <w:t>quentindurant</w:t>
        </w:r>
        <w:r w:rsidR="00600118" w:rsidRPr="00B04A88">
          <w:rPr>
            <w:rStyle w:val="Lienhypertexte"/>
            <w:lang w:val="fr-FR"/>
          </w:rPr>
          <w:t>.com</w:t>
        </w:r>
      </w:hyperlink>
    </w:p>
    <w:p w14:paraId="69F29BD8" w14:textId="77777777" w:rsidR="00A46D01" w:rsidRDefault="00A46D01" w:rsidP="00095A62">
      <w:pPr>
        <w:jc w:val="center"/>
        <w:rPr>
          <w:lang w:val="fr-FR"/>
        </w:rPr>
      </w:pPr>
    </w:p>
    <w:p w14:paraId="55A37BDD" w14:textId="7A9BFB79" w:rsidR="00546A3F" w:rsidRPr="00A46D01" w:rsidRDefault="00A46D01" w:rsidP="00A46D01">
      <w:pPr>
        <w:jc w:val="center"/>
      </w:pPr>
      <w:r>
        <w:t>Quentin Durant</w:t>
      </w:r>
      <w:r w:rsidR="00DA5389" w:rsidRPr="00A46D01">
        <w:t xml:space="preserve"> </w:t>
      </w:r>
      <w:r w:rsidRPr="00A46D01">
        <w:rPr>
          <w:lang w:val="fr-FR"/>
        </w:rPr>
        <w:t xml:space="preserve">N° </w:t>
      </w:r>
      <w:r w:rsidR="007C75A4" w:rsidRPr="00A46D01">
        <w:rPr>
          <w:lang w:val="fr-FR"/>
        </w:rPr>
        <w:t>candidat:</w:t>
      </w:r>
      <w:r w:rsidRPr="00A46D01">
        <w:rPr>
          <w:lang w:val="fr-FR"/>
        </w:rPr>
        <w:t xml:space="preserve"> 02045488527</w:t>
      </w:r>
    </w:p>
    <w:p w14:paraId="7F377BCA" w14:textId="570CCD56" w:rsidR="00546A3F" w:rsidRPr="00546A3F" w:rsidRDefault="00546A3F" w:rsidP="00546A3F">
      <w:pPr>
        <w:rPr>
          <w:lang w:val="fr-FR"/>
        </w:rPr>
      </w:pPr>
      <w:r w:rsidRPr="00546A3F">
        <w:rPr>
          <w:lang w:val="fr-FR"/>
        </w:rPr>
        <w:br w:type="page"/>
      </w:r>
    </w:p>
    <w:p w14:paraId="04E9E3D5" w14:textId="77777777" w:rsidR="00546A3F" w:rsidRDefault="00546A3F">
      <w:pPr>
        <w:pStyle w:val="Titre1"/>
        <w:rPr>
          <w:lang w:val="fr-FR"/>
        </w:rPr>
      </w:pPr>
    </w:p>
    <w:p w14:paraId="58B522B2" w14:textId="7BD3BC40" w:rsidR="005153E8" w:rsidRPr="00546A3F" w:rsidRDefault="00646128">
      <w:pPr>
        <w:pStyle w:val="Titre1"/>
        <w:rPr>
          <w:lang w:val="fr-FR"/>
        </w:rPr>
      </w:pPr>
      <w:r w:rsidRPr="00546A3F">
        <w:rPr>
          <w:lang w:val="fr-FR"/>
        </w:rPr>
        <w:t>Sommaire</w:t>
      </w:r>
    </w:p>
    <w:p w14:paraId="61C179DC" w14:textId="1B51A3A2" w:rsidR="005153E8" w:rsidRDefault="005153E8">
      <w:pPr>
        <w:rPr>
          <w:lang w:val="fr-FR"/>
        </w:rPr>
      </w:pPr>
    </w:p>
    <w:p w14:paraId="5770F295" w14:textId="04CDB2A0" w:rsidR="00A46D01" w:rsidRPr="00A46D01" w:rsidRDefault="008B3CA5" w:rsidP="00A46D01">
      <w:pPr>
        <w:rPr>
          <w:lang w:val="fr-FR"/>
        </w:rPr>
      </w:pPr>
      <w:r>
        <w:rPr>
          <w:lang w:val="fr-FR"/>
        </w:rPr>
        <w:t>-</w:t>
      </w:r>
      <w:r w:rsidR="00A46D01" w:rsidRPr="00A46D01">
        <w:rPr>
          <w:lang w:val="fr-FR"/>
        </w:rPr>
        <w:t xml:space="preserve">  </w:t>
      </w:r>
      <w:r w:rsidR="00A46D01" w:rsidRPr="00A46D01">
        <w:rPr>
          <w:b/>
          <w:bCs/>
          <w:lang w:val="fr-FR"/>
        </w:rPr>
        <w:t>Attestation de Travail</w:t>
      </w:r>
      <w:r>
        <w:rPr>
          <w:b/>
          <w:bCs/>
          <w:lang w:val="fr-FR"/>
        </w:rPr>
        <w:t xml:space="preserve"> ------------------------------------------------------------ 3.</w:t>
      </w:r>
    </w:p>
    <w:p w14:paraId="64D9B058" w14:textId="7B159392" w:rsidR="008124EA" w:rsidRPr="00A46D01" w:rsidRDefault="008B3CA5" w:rsidP="00A46D01">
      <w:pPr>
        <w:rPr>
          <w:b/>
          <w:bCs/>
          <w:lang w:val="fr-FR"/>
        </w:rPr>
      </w:pPr>
      <w:r>
        <w:rPr>
          <w:lang w:val="fr-FR"/>
        </w:rPr>
        <w:t>-</w:t>
      </w:r>
      <w:r w:rsidR="00A46D01" w:rsidRPr="00A46D01">
        <w:rPr>
          <w:lang w:val="fr-FR"/>
        </w:rPr>
        <w:t xml:space="preserve">  </w:t>
      </w:r>
      <w:r w:rsidR="00A46D01" w:rsidRPr="00A46D01">
        <w:rPr>
          <w:b/>
          <w:bCs/>
          <w:lang w:val="fr-FR"/>
        </w:rPr>
        <w:t>Tableau de Synthèse des Réalisations</w:t>
      </w:r>
      <w:r w:rsidR="006B6A7D">
        <w:rPr>
          <w:b/>
          <w:bCs/>
          <w:lang w:val="fr-FR"/>
        </w:rPr>
        <w:t xml:space="preserve"> --------------------------------------- 4.</w:t>
      </w:r>
    </w:p>
    <w:p w14:paraId="4C43A59F" w14:textId="0F244ECA" w:rsidR="00A46D01" w:rsidRPr="00A46D01" w:rsidRDefault="008B3CA5" w:rsidP="00A46D01">
      <w:pPr>
        <w:rPr>
          <w:lang w:val="fr-FR"/>
        </w:rPr>
      </w:pPr>
      <w:r>
        <w:rPr>
          <w:lang w:val="fr-FR"/>
        </w:rPr>
        <w:t>-</w:t>
      </w:r>
      <w:r w:rsidR="00A46D01" w:rsidRPr="00A46D01">
        <w:rPr>
          <w:lang w:val="fr-FR"/>
        </w:rPr>
        <w:t xml:space="preserve">  </w:t>
      </w:r>
      <w:r w:rsidR="00A46D01" w:rsidRPr="00A46D01">
        <w:rPr>
          <w:b/>
          <w:bCs/>
          <w:lang w:val="fr-FR"/>
        </w:rPr>
        <w:t>Fiches Projets</w:t>
      </w:r>
    </w:p>
    <w:p w14:paraId="5A35A50B" w14:textId="266FEA22" w:rsidR="00A46D01" w:rsidRPr="00A46D01" w:rsidRDefault="00A46D01" w:rsidP="00A46D01">
      <w:pPr>
        <w:numPr>
          <w:ilvl w:val="0"/>
          <w:numId w:val="49"/>
        </w:numPr>
        <w:rPr>
          <w:lang w:val="fr-FR"/>
        </w:rPr>
      </w:pPr>
      <w:proofErr w:type="spellStart"/>
      <w:r w:rsidRPr="00A46D01">
        <w:rPr>
          <w:b/>
          <w:bCs/>
          <w:lang w:val="fr-FR"/>
        </w:rPr>
        <w:t>Click’n</w:t>
      </w:r>
      <w:proofErr w:type="spellEnd"/>
      <w:r w:rsidRPr="00A46D01">
        <w:rPr>
          <w:b/>
          <w:bCs/>
          <w:lang w:val="fr-FR"/>
        </w:rPr>
        <w:t xml:space="preserve"> </w:t>
      </w:r>
      <w:proofErr w:type="spellStart"/>
      <w:r w:rsidRPr="00A46D01">
        <w:rPr>
          <w:b/>
          <w:bCs/>
          <w:lang w:val="fr-FR"/>
        </w:rPr>
        <w:t>Eat</w:t>
      </w:r>
      <w:proofErr w:type="spellEnd"/>
      <w:r w:rsidRPr="00A46D01">
        <w:rPr>
          <w:lang w:val="fr-FR"/>
        </w:rPr>
        <w:t xml:space="preserve"> (01/2025 - 03/2025)</w:t>
      </w:r>
      <w:r w:rsidR="008124EA">
        <w:rPr>
          <w:lang w:val="fr-FR"/>
        </w:rPr>
        <w:t xml:space="preserve"> </w:t>
      </w:r>
      <w:r w:rsidR="008124EA" w:rsidRPr="008124EA">
        <w:rPr>
          <w:b/>
          <w:bCs/>
          <w:lang w:val="fr-FR"/>
        </w:rPr>
        <w:t>----------------------------------------</w:t>
      </w:r>
      <w:r w:rsidR="008124EA">
        <w:rPr>
          <w:b/>
          <w:bCs/>
          <w:lang w:val="fr-FR"/>
        </w:rPr>
        <w:t xml:space="preserve"> 5.</w:t>
      </w:r>
    </w:p>
    <w:p w14:paraId="5709807E" w14:textId="1BD18451" w:rsidR="00A46D01" w:rsidRPr="00A46D01" w:rsidRDefault="00A46D01" w:rsidP="00A46D01">
      <w:pPr>
        <w:numPr>
          <w:ilvl w:val="0"/>
          <w:numId w:val="49"/>
        </w:numPr>
        <w:rPr>
          <w:lang w:val="fr-FR"/>
        </w:rPr>
      </w:pPr>
      <w:proofErr w:type="spellStart"/>
      <w:r w:rsidRPr="00A46D01">
        <w:rPr>
          <w:b/>
          <w:bCs/>
          <w:lang w:val="fr-FR"/>
        </w:rPr>
        <w:t>Webformation</w:t>
      </w:r>
      <w:proofErr w:type="spellEnd"/>
      <w:r w:rsidRPr="00A46D01">
        <w:rPr>
          <w:lang w:val="fr-FR"/>
        </w:rPr>
        <w:t xml:space="preserve"> (10/2024 - 12/2024)</w:t>
      </w:r>
      <w:r w:rsidR="00DD7314">
        <w:rPr>
          <w:lang w:val="fr-FR"/>
        </w:rPr>
        <w:t xml:space="preserve"> </w:t>
      </w:r>
      <w:r w:rsidR="00DD7314" w:rsidRPr="00DD7314">
        <w:rPr>
          <w:b/>
          <w:bCs/>
          <w:lang w:val="fr-FR"/>
        </w:rPr>
        <w:t>----------------------------------</w:t>
      </w:r>
      <w:r w:rsidR="00DD7314">
        <w:rPr>
          <w:b/>
          <w:bCs/>
          <w:lang w:val="fr-FR"/>
        </w:rPr>
        <w:t xml:space="preserve"> </w:t>
      </w:r>
      <w:r w:rsidR="00DD7314" w:rsidRPr="00DD7314">
        <w:rPr>
          <w:b/>
          <w:bCs/>
          <w:lang w:val="fr-FR"/>
        </w:rPr>
        <w:t>9</w:t>
      </w:r>
      <w:r w:rsidR="00DD7314">
        <w:rPr>
          <w:lang w:val="fr-FR"/>
        </w:rPr>
        <w:t>.</w:t>
      </w:r>
    </w:p>
    <w:p w14:paraId="22935863" w14:textId="498766C8" w:rsidR="00A46D01" w:rsidRPr="00A46D01" w:rsidRDefault="00A46D01" w:rsidP="00A46D01">
      <w:pPr>
        <w:numPr>
          <w:ilvl w:val="0"/>
          <w:numId w:val="49"/>
        </w:numPr>
        <w:rPr>
          <w:lang w:val="fr-FR"/>
        </w:rPr>
      </w:pPr>
      <w:proofErr w:type="spellStart"/>
      <w:r w:rsidRPr="00A46D01">
        <w:rPr>
          <w:b/>
          <w:bCs/>
          <w:lang w:val="fr-FR"/>
        </w:rPr>
        <w:t>Telora</w:t>
      </w:r>
      <w:proofErr w:type="spellEnd"/>
      <w:r w:rsidRPr="00A46D01">
        <w:rPr>
          <w:lang w:val="fr-FR"/>
        </w:rPr>
        <w:t xml:space="preserve"> (09/2024 - en cours)</w:t>
      </w:r>
      <w:r w:rsidR="00A802AF">
        <w:rPr>
          <w:lang w:val="fr-FR"/>
        </w:rPr>
        <w:t xml:space="preserve"> </w:t>
      </w:r>
      <w:r w:rsidR="00A802AF" w:rsidRPr="00A802AF">
        <w:rPr>
          <w:b/>
          <w:bCs/>
          <w:lang w:val="fr-FR"/>
        </w:rPr>
        <w:t>---------------------------------------------</w:t>
      </w:r>
      <w:r w:rsidR="00A802AF">
        <w:rPr>
          <w:b/>
          <w:bCs/>
          <w:lang w:val="fr-FR"/>
        </w:rPr>
        <w:t xml:space="preserve"> </w:t>
      </w:r>
      <w:r w:rsidR="00A802AF" w:rsidRPr="00A802AF">
        <w:rPr>
          <w:b/>
          <w:bCs/>
          <w:lang w:val="fr-FR"/>
        </w:rPr>
        <w:t>12.</w:t>
      </w:r>
    </w:p>
    <w:p w14:paraId="09B2960D" w14:textId="1701B9DF" w:rsidR="00A46D01" w:rsidRPr="00A46D01" w:rsidRDefault="00A46D01" w:rsidP="00A46D01">
      <w:pPr>
        <w:numPr>
          <w:ilvl w:val="0"/>
          <w:numId w:val="49"/>
        </w:numPr>
        <w:rPr>
          <w:lang w:val="fr-FR"/>
        </w:rPr>
      </w:pPr>
      <w:proofErr w:type="spellStart"/>
      <w:r w:rsidRPr="00A46D01">
        <w:rPr>
          <w:b/>
          <w:bCs/>
          <w:lang w:val="fr-FR"/>
        </w:rPr>
        <w:t>Delytech</w:t>
      </w:r>
      <w:proofErr w:type="spellEnd"/>
      <w:r w:rsidRPr="00A46D01">
        <w:rPr>
          <w:lang w:val="fr-FR"/>
        </w:rPr>
        <w:t xml:space="preserve"> (02/2025 - en cours)</w:t>
      </w:r>
      <w:r w:rsidR="00A802AF">
        <w:rPr>
          <w:lang w:val="fr-FR"/>
        </w:rPr>
        <w:t xml:space="preserve"> </w:t>
      </w:r>
      <w:r w:rsidR="00A802AF" w:rsidRPr="00A802AF">
        <w:rPr>
          <w:b/>
          <w:bCs/>
          <w:lang w:val="fr-FR"/>
        </w:rPr>
        <w:t>------------------------------------------</w:t>
      </w:r>
      <w:r w:rsidR="00A802AF">
        <w:rPr>
          <w:lang w:val="fr-FR"/>
        </w:rPr>
        <w:t xml:space="preserve"> </w:t>
      </w:r>
      <w:r w:rsidR="00A802AF" w:rsidRPr="00A802AF">
        <w:rPr>
          <w:b/>
          <w:bCs/>
          <w:lang w:val="fr-FR"/>
        </w:rPr>
        <w:t>14.</w:t>
      </w:r>
    </w:p>
    <w:p w14:paraId="23331A29" w14:textId="4CC58F42" w:rsidR="00A46D01" w:rsidRPr="00A46D01" w:rsidRDefault="00A46D01" w:rsidP="00A46D01">
      <w:pPr>
        <w:numPr>
          <w:ilvl w:val="0"/>
          <w:numId w:val="49"/>
        </w:numPr>
        <w:rPr>
          <w:lang w:val="fr-FR"/>
        </w:rPr>
      </w:pPr>
      <w:proofErr w:type="spellStart"/>
      <w:r w:rsidRPr="00A46D01">
        <w:rPr>
          <w:b/>
          <w:bCs/>
          <w:lang w:val="fr-FR"/>
        </w:rPr>
        <w:t>YapluCa</w:t>
      </w:r>
      <w:proofErr w:type="spellEnd"/>
      <w:r w:rsidRPr="00A46D01">
        <w:rPr>
          <w:lang w:val="fr-FR"/>
        </w:rPr>
        <w:t xml:space="preserve"> (0</w:t>
      </w:r>
      <w:r w:rsidR="006A6129">
        <w:rPr>
          <w:lang w:val="fr-FR"/>
        </w:rPr>
        <w:t>3</w:t>
      </w:r>
      <w:r w:rsidRPr="00A46D01">
        <w:rPr>
          <w:lang w:val="fr-FR"/>
        </w:rPr>
        <w:t>/2024 - 04/2025)</w:t>
      </w:r>
      <w:r w:rsidR="00A802AF">
        <w:rPr>
          <w:lang w:val="fr-FR"/>
        </w:rPr>
        <w:t xml:space="preserve"> </w:t>
      </w:r>
      <w:r w:rsidR="00A802AF">
        <w:rPr>
          <w:b/>
          <w:bCs/>
          <w:lang w:val="fr-FR"/>
        </w:rPr>
        <w:t>------------------------------------------</w:t>
      </w:r>
      <w:r w:rsidR="007A6FBF">
        <w:rPr>
          <w:b/>
          <w:bCs/>
          <w:lang w:val="fr-FR"/>
        </w:rPr>
        <w:t xml:space="preserve"> </w:t>
      </w:r>
      <w:r w:rsidR="007610CC">
        <w:rPr>
          <w:b/>
          <w:bCs/>
          <w:lang w:val="fr-FR"/>
        </w:rPr>
        <w:t>16.</w:t>
      </w:r>
    </w:p>
    <w:p w14:paraId="7A7F5B87" w14:textId="3E52185A" w:rsidR="00A46D01" w:rsidRPr="00A46D01" w:rsidRDefault="008B3CA5" w:rsidP="00A46D01">
      <w:pPr>
        <w:rPr>
          <w:lang w:val="fr-FR"/>
        </w:rPr>
      </w:pPr>
      <w:r>
        <w:rPr>
          <w:lang w:val="fr-FR"/>
        </w:rPr>
        <w:t>-</w:t>
      </w:r>
      <w:r w:rsidR="00A46D01" w:rsidRPr="00A46D01">
        <w:rPr>
          <w:lang w:val="fr-FR"/>
        </w:rPr>
        <w:t xml:space="preserve">  </w:t>
      </w:r>
      <w:r w:rsidR="00A46D01" w:rsidRPr="00A46D01">
        <w:rPr>
          <w:b/>
          <w:bCs/>
          <w:lang w:val="fr-FR"/>
        </w:rPr>
        <w:t>Veille Technologique</w:t>
      </w:r>
    </w:p>
    <w:p w14:paraId="02E73292" w14:textId="400CCEEF" w:rsidR="00A46D01" w:rsidRPr="00A46D01" w:rsidRDefault="00A46D01" w:rsidP="00A46D01">
      <w:pPr>
        <w:numPr>
          <w:ilvl w:val="0"/>
          <w:numId w:val="50"/>
        </w:numPr>
        <w:rPr>
          <w:lang w:val="fr-FR"/>
        </w:rPr>
      </w:pPr>
      <w:r w:rsidRPr="00A46D01">
        <w:rPr>
          <w:lang w:val="fr-FR"/>
        </w:rPr>
        <w:t>Intelligence Artificielle</w:t>
      </w:r>
      <w:r w:rsidR="007A6FBF">
        <w:rPr>
          <w:lang w:val="fr-FR"/>
        </w:rPr>
        <w:t xml:space="preserve"> </w:t>
      </w:r>
      <w:r w:rsidR="007A6FBF">
        <w:rPr>
          <w:b/>
          <w:bCs/>
          <w:lang w:val="fr-FR"/>
        </w:rPr>
        <w:t>----------------------------------------------------</w:t>
      </w:r>
      <w:r w:rsidR="0012604A">
        <w:rPr>
          <w:b/>
          <w:bCs/>
          <w:lang w:val="fr-FR"/>
        </w:rPr>
        <w:t xml:space="preserve"> 20.</w:t>
      </w:r>
    </w:p>
    <w:p w14:paraId="7A8BCD7F" w14:textId="5B05C87C" w:rsidR="00A46D01" w:rsidRPr="00A46D01" w:rsidRDefault="00A46D01" w:rsidP="00A46D01">
      <w:pPr>
        <w:numPr>
          <w:ilvl w:val="0"/>
          <w:numId w:val="50"/>
        </w:numPr>
        <w:rPr>
          <w:lang w:val="fr-FR"/>
        </w:rPr>
      </w:pPr>
      <w:r w:rsidRPr="00A46D01">
        <w:rPr>
          <w:lang w:val="fr-FR"/>
        </w:rPr>
        <w:t>Cybersécurité</w:t>
      </w:r>
      <w:r w:rsidR="007A6FBF">
        <w:rPr>
          <w:lang w:val="fr-FR"/>
        </w:rPr>
        <w:t xml:space="preserve"> </w:t>
      </w:r>
      <w:r w:rsidR="007A6FBF">
        <w:rPr>
          <w:b/>
          <w:bCs/>
          <w:lang w:val="fr-FR"/>
        </w:rPr>
        <w:t>---------------------------------------------------------------</w:t>
      </w:r>
      <w:r w:rsidR="0012604A">
        <w:rPr>
          <w:b/>
          <w:bCs/>
          <w:lang w:val="fr-FR"/>
        </w:rPr>
        <w:t xml:space="preserve"> 23.</w:t>
      </w:r>
    </w:p>
    <w:p w14:paraId="605785C3" w14:textId="7803AA96" w:rsidR="00A46D01" w:rsidRPr="00A46D01" w:rsidRDefault="00A46D01" w:rsidP="00A46D01">
      <w:pPr>
        <w:numPr>
          <w:ilvl w:val="0"/>
          <w:numId w:val="50"/>
        </w:numPr>
        <w:rPr>
          <w:lang w:val="fr-FR"/>
        </w:rPr>
      </w:pPr>
      <w:r w:rsidRPr="00A46D01">
        <w:rPr>
          <w:lang w:val="fr-FR"/>
        </w:rPr>
        <w:t>Informatique de l’Espace</w:t>
      </w:r>
      <w:r w:rsidR="007A6FBF">
        <w:rPr>
          <w:lang w:val="fr-FR"/>
        </w:rPr>
        <w:t xml:space="preserve"> </w:t>
      </w:r>
      <w:r w:rsidR="007A6FBF">
        <w:rPr>
          <w:b/>
          <w:bCs/>
          <w:lang w:val="fr-FR"/>
        </w:rPr>
        <w:t>------------------------------------------------</w:t>
      </w:r>
      <w:r w:rsidR="0012604A">
        <w:rPr>
          <w:b/>
          <w:bCs/>
          <w:lang w:val="fr-FR"/>
        </w:rPr>
        <w:t>- 26.</w:t>
      </w:r>
    </w:p>
    <w:p w14:paraId="4CA67792" w14:textId="77777777" w:rsidR="00A46D01" w:rsidRPr="00546A3F" w:rsidRDefault="00A46D01">
      <w:pPr>
        <w:rPr>
          <w:lang w:val="fr-FR"/>
        </w:rPr>
      </w:pPr>
    </w:p>
    <w:p w14:paraId="429E27B4" w14:textId="712687D5" w:rsidR="005153E8" w:rsidRPr="00546A3F" w:rsidRDefault="00646128">
      <w:pPr>
        <w:pStyle w:val="Titre1"/>
        <w:rPr>
          <w:lang w:val="fr-FR"/>
        </w:rPr>
      </w:pPr>
      <w:r w:rsidRPr="00546A3F">
        <w:rPr>
          <w:lang w:val="fr-FR"/>
        </w:rPr>
        <w:lastRenderedPageBreak/>
        <w:t>Attestation de Travail</w:t>
      </w:r>
    </w:p>
    <w:p w14:paraId="4865F89C" w14:textId="384C863A" w:rsidR="005153E8" w:rsidRDefault="00646128">
      <w:pPr>
        <w:rPr>
          <w:lang w:val="fr-FR"/>
        </w:rPr>
      </w:pPr>
      <w:r w:rsidRPr="00546A3F">
        <w:rPr>
          <w:lang w:val="fr-FR"/>
        </w:rPr>
        <w:br/>
      </w:r>
      <w:r w:rsidR="00546A3F" w:rsidRPr="00546A3F">
        <w:rPr>
          <w:noProof/>
          <w:lang w:val="fr-FR"/>
        </w:rPr>
        <w:drawing>
          <wp:inline distT="0" distB="0" distL="0" distR="0" wp14:anchorId="6AC63C81" wp14:editId="457C5B47">
            <wp:extent cx="5506066" cy="7784327"/>
            <wp:effectExtent l="0" t="0" r="0" b="7620"/>
            <wp:docPr id="645164607" name="Image 1" descr="Une image contenant texte, capture d’écran, Police, lett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64607" name="Image 1" descr="Une image contenant texte, capture d’écran, Police, lettre&#10;&#10;Le contenu généré par l’IA peut être incorrect."/>
                    <pic:cNvPicPr/>
                  </pic:nvPicPr>
                  <pic:blipFill>
                    <a:blip r:embed="rId9"/>
                    <a:stretch>
                      <a:fillRect/>
                    </a:stretch>
                  </pic:blipFill>
                  <pic:spPr>
                    <a:xfrm>
                      <a:off x="0" y="0"/>
                      <a:ext cx="5535032" cy="7825279"/>
                    </a:xfrm>
                    <a:prstGeom prst="rect">
                      <a:avLst/>
                    </a:prstGeom>
                  </pic:spPr>
                </pic:pic>
              </a:graphicData>
            </a:graphic>
          </wp:inline>
        </w:drawing>
      </w:r>
      <w:r w:rsidRPr="00546A3F">
        <w:rPr>
          <w:lang w:val="fr-FR"/>
        </w:rPr>
        <w:lastRenderedPageBreak/>
        <w:br/>
      </w:r>
    </w:p>
    <w:p w14:paraId="317F16D7" w14:textId="77777777" w:rsidR="002F2845" w:rsidRDefault="002F2845">
      <w:pPr>
        <w:rPr>
          <w:lang w:val="fr-FR"/>
        </w:rPr>
      </w:pPr>
    </w:p>
    <w:p w14:paraId="45CBE0B2" w14:textId="77777777" w:rsidR="002F2845" w:rsidRDefault="002F2845">
      <w:pPr>
        <w:rPr>
          <w:lang w:val="fr-FR"/>
        </w:rPr>
      </w:pPr>
    </w:p>
    <w:p w14:paraId="6883C1F9" w14:textId="77777777" w:rsidR="00772559" w:rsidRDefault="00772559">
      <w:pPr>
        <w:rPr>
          <w:lang w:val="fr-FR"/>
        </w:rPr>
      </w:pPr>
    </w:p>
    <w:p w14:paraId="46C15D86" w14:textId="77777777" w:rsidR="00772559" w:rsidRDefault="00772559">
      <w:pPr>
        <w:rPr>
          <w:lang w:val="fr-FR"/>
        </w:rPr>
      </w:pPr>
    </w:p>
    <w:p w14:paraId="649FB4A6" w14:textId="78A5D4D4" w:rsidR="00772559" w:rsidRDefault="00772559" w:rsidP="00772559">
      <w:pPr>
        <w:jc w:val="center"/>
        <w:rPr>
          <w:lang w:val="fr-FR"/>
        </w:rPr>
      </w:pPr>
    </w:p>
    <w:p w14:paraId="4A569791" w14:textId="77777777" w:rsidR="002F2845" w:rsidRPr="00546A3F" w:rsidRDefault="002F2845">
      <w:pPr>
        <w:rPr>
          <w:lang w:val="fr-FR"/>
        </w:rPr>
      </w:pPr>
    </w:p>
    <w:p w14:paraId="0AFF58CF" w14:textId="77777777" w:rsidR="005153E8" w:rsidRPr="00546A3F" w:rsidRDefault="00646128">
      <w:pPr>
        <w:pStyle w:val="Titre1"/>
        <w:rPr>
          <w:lang w:val="fr-FR"/>
        </w:rPr>
      </w:pPr>
      <w:r w:rsidRPr="00546A3F">
        <w:rPr>
          <w:lang w:val="fr-FR"/>
        </w:rPr>
        <w:t>Tableau de Synthèse des Réalisations</w:t>
      </w:r>
    </w:p>
    <w:p w14:paraId="00FEB267" w14:textId="07F771CE" w:rsidR="005153E8" w:rsidRDefault="00646128">
      <w:pPr>
        <w:rPr>
          <w:lang w:val="fr-FR"/>
        </w:rPr>
      </w:pPr>
      <w:r w:rsidRPr="00546A3F">
        <w:rPr>
          <w:lang w:val="fr-FR"/>
        </w:rPr>
        <w:br/>
      </w:r>
      <w:r w:rsidR="008E26AC" w:rsidRPr="008E26AC">
        <w:rPr>
          <w:noProof/>
          <w:lang w:val="fr-FR"/>
        </w:rPr>
        <w:drawing>
          <wp:inline distT="0" distB="0" distL="0" distR="0" wp14:anchorId="3AD5B1BF" wp14:editId="46A13D0E">
            <wp:extent cx="5486400" cy="3959225"/>
            <wp:effectExtent l="0" t="0" r="0" b="3175"/>
            <wp:docPr id="1864741755" name="Image 1" descr="Une image contenant texte, Parallèl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1755" name="Image 1" descr="Une image contenant texte, Parallèle, capture d’écran, ligne&#10;&#10;Le contenu généré par l’IA peut être incorrect."/>
                    <pic:cNvPicPr/>
                  </pic:nvPicPr>
                  <pic:blipFill>
                    <a:blip r:embed="rId10"/>
                    <a:stretch>
                      <a:fillRect/>
                    </a:stretch>
                  </pic:blipFill>
                  <pic:spPr>
                    <a:xfrm>
                      <a:off x="0" y="0"/>
                      <a:ext cx="5486400" cy="3959225"/>
                    </a:xfrm>
                    <a:prstGeom prst="rect">
                      <a:avLst/>
                    </a:prstGeom>
                  </pic:spPr>
                </pic:pic>
              </a:graphicData>
            </a:graphic>
          </wp:inline>
        </w:drawing>
      </w:r>
      <w:r w:rsidRPr="00546A3F">
        <w:rPr>
          <w:lang w:val="fr-FR"/>
        </w:rPr>
        <w:br/>
      </w:r>
    </w:p>
    <w:p w14:paraId="647F4EBF" w14:textId="77777777" w:rsidR="008124EA" w:rsidRDefault="008124EA">
      <w:pPr>
        <w:rPr>
          <w:lang w:val="fr-FR"/>
        </w:rPr>
      </w:pPr>
    </w:p>
    <w:p w14:paraId="3A053A75" w14:textId="77777777" w:rsidR="008124EA" w:rsidRDefault="008124EA">
      <w:pPr>
        <w:rPr>
          <w:lang w:val="fr-FR"/>
        </w:rPr>
      </w:pPr>
    </w:p>
    <w:p w14:paraId="23B6C986" w14:textId="77777777" w:rsidR="008124EA" w:rsidRDefault="008124EA">
      <w:pPr>
        <w:rPr>
          <w:lang w:val="fr-FR"/>
        </w:rPr>
      </w:pPr>
    </w:p>
    <w:p w14:paraId="47C24722" w14:textId="77777777" w:rsidR="008124EA" w:rsidRDefault="008124EA">
      <w:pPr>
        <w:rPr>
          <w:lang w:val="fr-FR"/>
        </w:rPr>
      </w:pPr>
    </w:p>
    <w:p w14:paraId="5B0680A0" w14:textId="77777777" w:rsidR="008124EA" w:rsidRDefault="008124EA">
      <w:pPr>
        <w:rPr>
          <w:lang w:val="fr-FR"/>
        </w:rPr>
      </w:pPr>
    </w:p>
    <w:p w14:paraId="3470888B" w14:textId="77777777" w:rsidR="008124EA" w:rsidRDefault="008124EA">
      <w:pPr>
        <w:rPr>
          <w:lang w:val="fr-FR"/>
        </w:rPr>
      </w:pPr>
    </w:p>
    <w:p w14:paraId="2D5D24E4" w14:textId="77777777" w:rsidR="008124EA" w:rsidRDefault="008124EA">
      <w:pPr>
        <w:rPr>
          <w:lang w:val="fr-FR"/>
        </w:rPr>
      </w:pPr>
    </w:p>
    <w:p w14:paraId="33124F19" w14:textId="77777777" w:rsidR="008124EA" w:rsidRDefault="008124EA">
      <w:pPr>
        <w:rPr>
          <w:lang w:val="fr-FR"/>
        </w:rPr>
      </w:pPr>
    </w:p>
    <w:p w14:paraId="71FC76A0" w14:textId="77777777" w:rsidR="008124EA" w:rsidRPr="00546A3F" w:rsidRDefault="008124EA">
      <w:pPr>
        <w:rPr>
          <w:lang w:val="fr-FR"/>
        </w:rPr>
      </w:pPr>
    </w:p>
    <w:p w14:paraId="460ECB8C" w14:textId="32B01A0E" w:rsidR="005153E8" w:rsidRPr="00546A3F" w:rsidRDefault="00646128">
      <w:pPr>
        <w:pStyle w:val="Titre1"/>
        <w:rPr>
          <w:lang w:val="fr-FR"/>
        </w:rPr>
      </w:pPr>
      <w:r w:rsidRPr="00546A3F">
        <w:rPr>
          <w:lang w:val="fr-FR"/>
        </w:rPr>
        <w:t xml:space="preserve">Fiches Projets </w:t>
      </w:r>
    </w:p>
    <w:p w14:paraId="05E771E4" w14:textId="72649794" w:rsidR="0008650E" w:rsidRPr="0008650E" w:rsidRDefault="00E363B8" w:rsidP="0008650E">
      <w:pPr>
        <w:rPr>
          <w:b/>
          <w:bCs/>
          <w:lang w:val="fr-FR"/>
        </w:rPr>
      </w:pPr>
      <w:r w:rsidRPr="0008650E">
        <w:rPr>
          <w:b/>
          <w:bCs/>
          <w:lang w:val="fr-FR"/>
        </w:rPr>
        <w:t>Projet</w:t>
      </w:r>
      <w:r w:rsidR="0008650E" w:rsidRPr="0008650E">
        <w:rPr>
          <w:b/>
          <w:bCs/>
          <w:lang w:val="fr-FR"/>
        </w:rPr>
        <w:t xml:space="preserve"> – </w:t>
      </w:r>
      <w:proofErr w:type="spellStart"/>
      <w:r w:rsidR="0008650E" w:rsidRPr="0008650E">
        <w:rPr>
          <w:b/>
          <w:bCs/>
          <w:lang w:val="fr-FR"/>
        </w:rPr>
        <w:t>Click’n</w:t>
      </w:r>
      <w:proofErr w:type="spellEnd"/>
      <w:r w:rsidR="0008650E" w:rsidRPr="0008650E">
        <w:rPr>
          <w:b/>
          <w:bCs/>
          <w:lang w:val="fr-FR"/>
        </w:rPr>
        <w:t xml:space="preserve"> </w:t>
      </w:r>
      <w:proofErr w:type="spellStart"/>
      <w:r w:rsidR="0008650E" w:rsidRPr="0008650E">
        <w:rPr>
          <w:b/>
          <w:bCs/>
          <w:lang w:val="fr-FR"/>
        </w:rPr>
        <w:t>Eat</w:t>
      </w:r>
      <w:proofErr w:type="spellEnd"/>
    </w:p>
    <w:p w14:paraId="1B08DE6B" w14:textId="77777777" w:rsidR="0008650E" w:rsidRPr="0008650E" w:rsidRDefault="0008650E" w:rsidP="0008650E">
      <w:pPr>
        <w:rPr>
          <w:lang w:val="fr-FR"/>
        </w:rPr>
      </w:pPr>
      <w:r w:rsidRPr="0008650E">
        <w:rPr>
          <w:b/>
          <w:bCs/>
          <w:lang w:val="fr-FR"/>
        </w:rPr>
        <w:t>Nom du projet :</w:t>
      </w:r>
      <w:r w:rsidRPr="0008650E">
        <w:rPr>
          <w:lang w:val="fr-FR"/>
        </w:rPr>
        <w:t> </w:t>
      </w:r>
      <w:proofErr w:type="spellStart"/>
      <w:r w:rsidRPr="0008650E">
        <w:rPr>
          <w:lang w:val="fr-FR"/>
        </w:rPr>
        <w:t>Click’n</w:t>
      </w:r>
      <w:proofErr w:type="spellEnd"/>
      <w:r w:rsidRPr="0008650E">
        <w:rPr>
          <w:lang w:val="fr-FR"/>
        </w:rPr>
        <w:t xml:space="preserve"> Eat</w:t>
      </w:r>
    </w:p>
    <w:p w14:paraId="3E497741" w14:textId="534768F4" w:rsidR="0008650E" w:rsidRPr="0008650E" w:rsidRDefault="0008650E" w:rsidP="0008650E">
      <w:pPr>
        <w:rPr>
          <w:lang w:val="fr-FR"/>
        </w:rPr>
      </w:pPr>
      <w:r w:rsidRPr="0008650E">
        <w:rPr>
          <w:b/>
          <w:bCs/>
          <w:lang w:val="fr-FR"/>
        </w:rPr>
        <w:t>Date(s) :</w:t>
      </w:r>
      <w:r w:rsidRPr="0008650E">
        <w:rPr>
          <w:lang w:val="fr-FR"/>
        </w:rPr>
        <w:t> </w:t>
      </w:r>
      <w:r w:rsidRPr="009A39AA">
        <w:rPr>
          <w:lang w:val="fr-FR"/>
        </w:rPr>
        <w:t>01/2025 - 03/2025</w:t>
      </w:r>
    </w:p>
    <w:p w14:paraId="2370BDED" w14:textId="77777777" w:rsidR="0008650E" w:rsidRPr="0008650E" w:rsidRDefault="0008650E" w:rsidP="0008650E">
      <w:pPr>
        <w:rPr>
          <w:lang w:val="fr-FR"/>
        </w:rPr>
      </w:pPr>
      <w:r w:rsidRPr="0008650E">
        <w:rPr>
          <w:b/>
          <w:bCs/>
          <w:lang w:val="fr-FR"/>
        </w:rPr>
        <w:t>Lieu :</w:t>
      </w:r>
      <w:r w:rsidRPr="0008650E">
        <w:rPr>
          <w:lang w:val="fr-FR"/>
        </w:rPr>
        <w:t> ESPL (projet de formation)</w:t>
      </w:r>
    </w:p>
    <w:p w14:paraId="3732E140" w14:textId="77777777" w:rsidR="0008650E" w:rsidRPr="0008650E" w:rsidRDefault="0008650E" w:rsidP="0008650E">
      <w:pPr>
        <w:rPr>
          <w:lang w:val="fr-FR"/>
        </w:rPr>
      </w:pPr>
      <w:r w:rsidRPr="0008650E">
        <w:rPr>
          <w:b/>
          <w:bCs/>
          <w:lang w:val="fr-FR"/>
        </w:rPr>
        <w:t>Contexte :</w:t>
      </w:r>
      <w:r w:rsidRPr="0008650E">
        <w:rPr>
          <w:lang w:val="fr-FR"/>
        </w:rPr>
        <w:br/>
        <w:t>Application web développée dans le cadre du BTS SIO SLAM pour permettre aux utilisateurs de commander des repas auprès de restaurants partenaires. Le projet répond à un besoin d’automatisation et de digitalisation des commandes, avec un suivi en temps réel et un paiement sécurisé.</w:t>
      </w:r>
    </w:p>
    <w:p w14:paraId="35F817E9" w14:textId="77777777" w:rsidR="0008650E" w:rsidRPr="0008650E" w:rsidRDefault="0008650E" w:rsidP="0008650E">
      <w:pPr>
        <w:rPr>
          <w:lang w:val="fr-FR"/>
        </w:rPr>
      </w:pPr>
      <w:r w:rsidRPr="0008650E">
        <w:rPr>
          <w:b/>
          <w:bCs/>
          <w:lang w:val="fr-FR"/>
        </w:rPr>
        <w:t>Demandeur :</w:t>
      </w:r>
      <w:r w:rsidRPr="0008650E">
        <w:rPr>
          <w:lang w:val="fr-FR"/>
        </w:rPr>
        <w:t> Enseignant référent / Projet pédagogique</w:t>
      </w:r>
    </w:p>
    <w:p w14:paraId="09BA2050" w14:textId="5E28E8E4" w:rsidR="0008650E" w:rsidRPr="0008650E" w:rsidRDefault="0008650E" w:rsidP="0008650E">
      <w:pPr>
        <w:rPr>
          <w:lang w:val="fr-FR"/>
        </w:rPr>
      </w:pPr>
      <w:r w:rsidRPr="0008650E">
        <w:rPr>
          <w:b/>
          <w:bCs/>
          <w:lang w:val="fr-FR"/>
        </w:rPr>
        <w:t>Équipe / Avec qui :</w:t>
      </w:r>
      <w:r w:rsidRPr="0008650E">
        <w:rPr>
          <w:lang w:val="fr-FR"/>
        </w:rPr>
        <w:t xml:space="preserve"> Réalisé seul </w:t>
      </w:r>
    </w:p>
    <w:p w14:paraId="4476484C" w14:textId="77777777" w:rsidR="0008650E" w:rsidRPr="0008650E" w:rsidRDefault="0008650E" w:rsidP="0008650E">
      <w:pPr>
        <w:rPr>
          <w:lang w:val="fr-FR"/>
        </w:rPr>
      </w:pPr>
      <w:r w:rsidRPr="0008650E">
        <w:rPr>
          <w:b/>
          <w:bCs/>
          <w:lang w:val="fr-FR"/>
        </w:rPr>
        <w:t>Environnement technique :</w:t>
      </w:r>
    </w:p>
    <w:p w14:paraId="08C05E09" w14:textId="77777777" w:rsidR="0008650E" w:rsidRPr="0008650E" w:rsidRDefault="0008650E" w:rsidP="0008650E">
      <w:pPr>
        <w:numPr>
          <w:ilvl w:val="0"/>
          <w:numId w:val="10"/>
        </w:numPr>
        <w:rPr>
          <w:lang w:val="fr-FR"/>
        </w:rPr>
      </w:pPr>
      <w:proofErr w:type="spellStart"/>
      <w:r w:rsidRPr="0008650E">
        <w:rPr>
          <w:lang w:val="fr-FR"/>
        </w:rPr>
        <w:t>Laravel</w:t>
      </w:r>
      <w:proofErr w:type="spellEnd"/>
      <w:r w:rsidRPr="0008650E">
        <w:rPr>
          <w:lang w:val="fr-FR"/>
        </w:rPr>
        <w:t xml:space="preserve"> (PHP)</w:t>
      </w:r>
    </w:p>
    <w:p w14:paraId="56E42B40" w14:textId="77777777" w:rsidR="0008650E" w:rsidRPr="0008650E" w:rsidRDefault="0008650E" w:rsidP="0008650E">
      <w:pPr>
        <w:numPr>
          <w:ilvl w:val="0"/>
          <w:numId w:val="10"/>
        </w:numPr>
        <w:rPr>
          <w:lang w:val="fr-FR"/>
        </w:rPr>
      </w:pPr>
      <w:r w:rsidRPr="0008650E">
        <w:rPr>
          <w:lang w:val="fr-FR"/>
        </w:rPr>
        <w:t>MySQL (base de données)</w:t>
      </w:r>
    </w:p>
    <w:p w14:paraId="0A5C27FF" w14:textId="77777777" w:rsidR="0008650E" w:rsidRPr="0008650E" w:rsidRDefault="0008650E" w:rsidP="0008650E">
      <w:pPr>
        <w:numPr>
          <w:ilvl w:val="0"/>
          <w:numId w:val="10"/>
        </w:numPr>
        <w:rPr>
          <w:lang w:val="fr-FR"/>
        </w:rPr>
      </w:pPr>
      <w:r w:rsidRPr="0008650E">
        <w:rPr>
          <w:lang w:val="fr-FR"/>
        </w:rPr>
        <w:t>HTML, CSS, JavaScript</w:t>
      </w:r>
    </w:p>
    <w:p w14:paraId="0C770AC7" w14:textId="3C49960C" w:rsidR="0008650E" w:rsidRPr="0008650E" w:rsidRDefault="0008650E" w:rsidP="0008650E">
      <w:pPr>
        <w:numPr>
          <w:ilvl w:val="0"/>
          <w:numId w:val="10"/>
        </w:numPr>
        <w:rPr>
          <w:lang w:val="fr-FR"/>
        </w:rPr>
      </w:pPr>
      <w:r w:rsidRPr="0008650E">
        <w:rPr>
          <w:lang w:val="fr-FR"/>
        </w:rPr>
        <w:t>Hébergement local (XAMPP)</w:t>
      </w:r>
      <w:r>
        <w:rPr>
          <w:lang w:val="fr-FR"/>
        </w:rPr>
        <w:t xml:space="preserve"> / Déploiement VPS Debian</w:t>
      </w:r>
    </w:p>
    <w:p w14:paraId="4DE51D0E" w14:textId="77777777" w:rsidR="0008650E" w:rsidRPr="0008650E" w:rsidRDefault="0008650E" w:rsidP="0008650E">
      <w:pPr>
        <w:rPr>
          <w:lang w:val="fr-FR"/>
        </w:rPr>
      </w:pPr>
      <w:r w:rsidRPr="0008650E">
        <w:rPr>
          <w:b/>
          <w:bCs/>
          <w:lang w:val="fr-FR"/>
        </w:rPr>
        <w:t>Sources d’apprentissage :</w:t>
      </w:r>
    </w:p>
    <w:p w14:paraId="699874BB" w14:textId="77777777" w:rsidR="0008650E" w:rsidRPr="0008650E" w:rsidRDefault="0008650E" w:rsidP="0008650E">
      <w:pPr>
        <w:numPr>
          <w:ilvl w:val="0"/>
          <w:numId w:val="11"/>
        </w:numPr>
        <w:rPr>
          <w:lang w:val="fr-FR"/>
        </w:rPr>
      </w:pPr>
      <w:r w:rsidRPr="0008650E">
        <w:rPr>
          <w:lang w:val="fr-FR"/>
        </w:rPr>
        <w:t xml:space="preserve">Documentation </w:t>
      </w:r>
      <w:proofErr w:type="spellStart"/>
      <w:r w:rsidRPr="0008650E">
        <w:rPr>
          <w:lang w:val="fr-FR"/>
        </w:rPr>
        <w:t>Laravel</w:t>
      </w:r>
      <w:proofErr w:type="spellEnd"/>
    </w:p>
    <w:p w14:paraId="18C31130" w14:textId="77777777" w:rsidR="0008650E" w:rsidRPr="0008650E" w:rsidRDefault="0008650E" w:rsidP="0008650E">
      <w:pPr>
        <w:numPr>
          <w:ilvl w:val="0"/>
          <w:numId w:val="11"/>
        </w:numPr>
        <w:rPr>
          <w:lang w:val="fr-FR"/>
        </w:rPr>
      </w:pPr>
      <w:r w:rsidRPr="0008650E">
        <w:rPr>
          <w:lang w:val="fr-FR"/>
        </w:rPr>
        <w:t xml:space="preserve">Stack </w:t>
      </w:r>
      <w:proofErr w:type="spellStart"/>
      <w:r w:rsidRPr="0008650E">
        <w:rPr>
          <w:lang w:val="fr-FR"/>
        </w:rPr>
        <w:t>Overflow</w:t>
      </w:r>
      <w:proofErr w:type="spellEnd"/>
    </w:p>
    <w:p w14:paraId="0E771D75" w14:textId="77777777" w:rsidR="0008650E" w:rsidRPr="0008650E" w:rsidRDefault="0008650E" w:rsidP="0008650E">
      <w:pPr>
        <w:numPr>
          <w:ilvl w:val="0"/>
          <w:numId w:val="11"/>
        </w:numPr>
        <w:rPr>
          <w:lang w:val="fr-FR"/>
        </w:rPr>
      </w:pPr>
      <w:r w:rsidRPr="0008650E">
        <w:rPr>
          <w:lang w:val="fr-FR"/>
        </w:rPr>
        <w:t>Tutoriels vidéo (YouTube)</w:t>
      </w:r>
    </w:p>
    <w:p w14:paraId="0AB1BBC4" w14:textId="77777777" w:rsidR="0008650E" w:rsidRPr="0008650E" w:rsidRDefault="0008650E" w:rsidP="0008650E">
      <w:pPr>
        <w:numPr>
          <w:ilvl w:val="0"/>
          <w:numId w:val="11"/>
        </w:numPr>
        <w:rPr>
          <w:lang w:val="fr-FR"/>
        </w:rPr>
      </w:pPr>
      <w:r w:rsidRPr="0008650E">
        <w:rPr>
          <w:lang w:val="fr-FR"/>
        </w:rPr>
        <w:lastRenderedPageBreak/>
        <w:t>Supports de cours ESPL</w:t>
      </w:r>
    </w:p>
    <w:p w14:paraId="5F7D12C3" w14:textId="77777777" w:rsidR="0008650E" w:rsidRPr="0008650E" w:rsidRDefault="0008650E" w:rsidP="0008650E">
      <w:pPr>
        <w:rPr>
          <w:lang w:val="fr-FR"/>
        </w:rPr>
      </w:pPr>
      <w:r w:rsidRPr="0008650E">
        <w:rPr>
          <w:b/>
          <w:bCs/>
          <w:lang w:val="fr-FR"/>
        </w:rPr>
        <w:t>Liste des tâches réalisées :</w:t>
      </w:r>
    </w:p>
    <w:p w14:paraId="5C45A465" w14:textId="77777777" w:rsidR="0008650E" w:rsidRPr="0008650E" w:rsidRDefault="0008650E" w:rsidP="0008650E">
      <w:pPr>
        <w:numPr>
          <w:ilvl w:val="0"/>
          <w:numId w:val="12"/>
        </w:numPr>
        <w:rPr>
          <w:lang w:val="fr-FR"/>
        </w:rPr>
      </w:pPr>
      <w:r w:rsidRPr="0008650E">
        <w:rPr>
          <w:lang w:val="fr-FR"/>
        </w:rPr>
        <w:t>Analyse du besoin et rédaction du cahier des charges</w:t>
      </w:r>
    </w:p>
    <w:p w14:paraId="76C0A38F" w14:textId="77777777" w:rsidR="0008650E" w:rsidRPr="0008650E" w:rsidRDefault="0008650E" w:rsidP="0008650E">
      <w:pPr>
        <w:numPr>
          <w:ilvl w:val="0"/>
          <w:numId w:val="12"/>
        </w:numPr>
        <w:rPr>
          <w:lang w:val="fr-FR"/>
        </w:rPr>
      </w:pPr>
      <w:r w:rsidRPr="0008650E">
        <w:rPr>
          <w:lang w:val="fr-FR"/>
        </w:rPr>
        <w:t>Conception de la base de données (MySQL)</w:t>
      </w:r>
    </w:p>
    <w:p w14:paraId="574FA23A" w14:textId="77777777" w:rsidR="0008650E" w:rsidRPr="0008650E" w:rsidRDefault="0008650E" w:rsidP="0008650E">
      <w:pPr>
        <w:numPr>
          <w:ilvl w:val="0"/>
          <w:numId w:val="12"/>
        </w:numPr>
        <w:rPr>
          <w:lang w:val="fr-FR"/>
        </w:rPr>
      </w:pPr>
      <w:r w:rsidRPr="0008650E">
        <w:rPr>
          <w:lang w:val="fr-FR"/>
        </w:rPr>
        <w:t xml:space="preserve">Développement du </w:t>
      </w:r>
      <w:proofErr w:type="spellStart"/>
      <w:r w:rsidRPr="0008650E">
        <w:rPr>
          <w:lang w:val="fr-FR"/>
        </w:rPr>
        <w:t>back-end</w:t>
      </w:r>
      <w:proofErr w:type="spellEnd"/>
      <w:r w:rsidRPr="0008650E">
        <w:rPr>
          <w:lang w:val="fr-FR"/>
        </w:rPr>
        <w:t xml:space="preserve"> avec </w:t>
      </w:r>
      <w:proofErr w:type="spellStart"/>
      <w:r w:rsidRPr="0008650E">
        <w:rPr>
          <w:lang w:val="fr-FR"/>
        </w:rPr>
        <w:t>Laravel</w:t>
      </w:r>
      <w:proofErr w:type="spellEnd"/>
    </w:p>
    <w:p w14:paraId="250F7FE3" w14:textId="77777777" w:rsidR="0008650E" w:rsidRPr="0008650E" w:rsidRDefault="0008650E" w:rsidP="0008650E">
      <w:pPr>
        <w:numPr>
          <w:ilvl w:val="0"/>
          <w:numId w:val="12"/>
        </w:numPr>
        <w:rPr>
          <w:lang w:val="fr-FR"/>
        </w:rPr>
      </w:pPr>
      <w:r w:rsidRPr="0008650E">
        <w:rPr>
          <w:lang w:val="fr-FR"/>
        </w:rPr>
        <w:t>Création de l’interface utilisateur responsive</w:t>
      </w:r>
    </w:p>
    <w:p w14:paraId="5EA9E1C2" w14:textId="77777777" w:rsidR="0008650E" w:rsidRPr="0008650E" w:rsidRDefault="0008650E" w:rsidP="0008650E">
      <w:pPr>
        <w:numPr>
          <w:ilvl w:val="0"/>
          <w:numId w:val="12"/>
        </w:numPr>
        <w:rPr>
          <w:lang w:val="fr-FR"/>
        </w:rPr>
      </w:pPr>
      <w:r w:rsidRPr="0008650E">
        <w:rPr>
          <w:lang w:val="fr-FR"/>
        </w:rPr>
        <w:t>Mise en place du système de commande et de paiement sécurisé</w:t>
      </w:r>
    </w:p>
    <w:p w14:paraId="3646B574" w14:textId="77777777" w:rsidR="0008650E" w:rsidRPr="0008650E" w:rsidRDefault="0008650E" w:rsidP="0008650E">
      <w:pPr>
        <w:numPr>
          <w:ilvl w:val="0"/>
          <w:numId w:val="12"/>
        </w:numPr>
        <w:rPr>
          <w:lang w:val="fr-FR"/>
        </w:rPr>
      </w:pPr>
      <w:r w:rsidRPr="0008650E">
        <w:rPr>
          <w:lang w:val="fr-FR"/>
        </w:rPr>
        <w:t>Développement du suivi en temps réel des commandes</w:t>
      </w:r>
    </w:p>
    <w:p w14:paraId="51AC0525" w14:textId="77777777" w:rsidR="0008650E" w:rsidRPr="0008650E" w:rsidRDefault="0008650E" w:rsidP="0008650E">
      <w:pPr>
        <w:numPr>
          <w:ilvl w:val="0"/>
          <w:numId w:val="12"/>
        </w:numPr>
        <w:rPr>
          <w:lang w:val="fr-FR"/>
        </w:rPr>
      </w:pPr>
      <w:r w:rsidRPr="0008650E">
        <w:rPr>
          <w:lang w:val="fr-FR"/>
        </w:rPr>
        <w:t>Réalisation de schémas techniques et captures d’écran</w:t>
      </w:r>
    </w:p>
    <w:p w14:paraId="4F4E4CC2" w14:textId="77777777" w:rsidR="0008650E" w:rsidRPr="0008650E" w:rsidRDefault="0008650E" w:rsidP="0008650E">
      <w:pPr>
        <w:numPr>
          <w:ilvl w:val="0"/>
          <w:numId w:val="12"/>
        </w:numPr>
        <w:rPr>
          <w:lang w:val="fr-FR"/>
        </w:rPr>
      </w:pPr>
      <w:r w:rsidRPr="0008650E">
        <w:rPr>
          <w:lang w:val="fr-FR"/>
        </w:rPr>
        <w:t>Tests fonctionnels et corrections</w:t>
      </w:r>
    </w:p>
    <w:p w14:paraId="09E39309" w14:textId="77777777" w:rsidR="0008650E" w:rsidRPr="0008650E" w:rsidRDefault="0008650E" w:rsidP="0008650E">
      <w:pPr>
        <w:rPr>
          <w:lang w:val="fr-FR"/>
        </w:rPr>
      </w:pPr>
      <w:r w:rsidRPr="0008650E">
        <w:rPr>
          <w:b/>
          <w:bCs/>
          <w:lang w:val="fr-FR"/>
        </w:rPr>
        <w:t>Difficultés rencontrées :</w:t>
      </w:r>
    </w:p>
    <w:p w14:paraId="7A8C6A9A" w14:textId="77777777" w:rsidR="0008650E" w:rsidRPr="0008650E" w:rsidRDefault="0008650E" w:rsidP="0008650E">
      <w:pPr>
        <w:numPr>
          <w:ilvl w:val="0"/>
          <w:numId w:val="13"/>
        </w:numPr>
        <w:rPr>
          <w:lang w:val="fr-FR"/>
        </w:rPr>
      </w:pPr>
      <w:r w:rsidRPr="0008650E">
        <w:rPr>
          <w:lang w:val="fr-FR"/>
        </w:rPr>
        <w:t xml:space="preserve">Prise en main de </w:t>
      </w:r>
      <w:proofErr w:type="spellStart"/>
      <w:r w:rsidRPr="0008650E">
        <w:rPr>
          <w:lang w:val="fr-FR"/>
        </w:rPr>
        <w:t>Laravel</w:t>
      </w:r>
      <w:proofErr w:type="spellEnd"/>
      <w:r w:rsidRPr="0008650E">
        <w:rPr>
          <w:lang w:val="fr-FR"/>
        </w:rPr>
        <w:t xml:space="preserve"> pour la gestion des routes et des modèles</w:t>
      </w:r>
    </w:p>
    <w:p w14:paraId="77E287D5" w14:textId="77777777" w:rsidR="0008650E" w:rsidRPr="0008650E" w:rsidRDefault="0008650E" w:rsidP="0008650E">
      <w:pPr>
        <w:numPr>
          <w:ilvl w:val="0"/>
          <w:numId w:val="13"/>
        </w:numPr>
        <w:rPr>
          <w:lang w:val="fr-FR"/>
        </w:rPr>
      </w:pPr>
      <w:r w:rsidRPr="0008650E">
        <w:rPr>
          <w:lang w:val="fr-FR"/>
        </w:rPr>
        <w:t>Sécurisation du paiement en ligne</w:t>
      </w:r>
    </w:p>
    <w:p w14:paraId="4881FA2D" w14:textId="77777777" w:rsidR="0008650E" w:rsidRPr="0008650E" w:rsidRDefault="0008650E" w:rsidP="0008650E">
      <w:pPr>
        <w:numPr>
          <w:ilvl w:val="0"/>
          <w:numId w:val="13"/>
        </w:numPr>
        <w:rPr>
          <w:lang w:val="fr-FR"/>
        </w:rPr>
      </w:pPr>
      <w:r w:rsidRPr="0008650E">
        <w:rPr>
          <w:lang w:val="fr-FR"/>
        </w:rPr>
        <w:t>Synchronisation du suivi des commandes en temps réel</w:t>
      </w:r>
    </w:p>
    <w:p w14:paraId="3D677DAB" w14:textId="77777777" w:rsidR="0008650E" w:rsidRPr="0008650E" w:rsidRDefault="0008650E" w:rsidP="0008650E">
      <w:pPr>
        <w:rPr>
          <w:lang w:val="fr-FR"/>
        </w:rPr>
      </w:pPr>
      <w:r w:rsidRPr="0008650E">
        <w:rPr>
          <w:b/>
          <w:bCs/>
          <w:lang w:val="fr-FR"/>
        </w:rPr>
        <w:t>Solutions apportées :</w:t>
      </w:r>
    </w:p>
    <w:p w14:paraId="464CE37C" w14:textId="77777777" w:rsidR="0008650E" w:rsidRPr="0008650E" w:rsidRDefault="0008650E" w:rsidP="0008650E">
      <w:pPr>
        <w:numPr>
          <w:ilvl w:val="0"/>
          <w:numId w:val="14"/>
        </w:numPr>
        <w:rPr>
          <w:lang w:val="fr-FR"/>
        </w:rPr>
      </w:pPr>
      <w:r w:rsidRPr="0008650E">
        <w:rPr>
          <w:lang w:val="fr-FR"/>
        </w:rPr>
        <w:t xml:space="preserve">Utilisation de la documentation officielle </w:t>
      </w:r>
      <w:proofErr w:type="spellStart"/>
      <w:r w:rsidRPr="0008650E">
        <w:rPr>
          <w:lang w:val="fr-FR"/>
        </w:rPr>
        <w:t>Laravel</w:t>
      </w:r>
      <w:proofErr w:type="spellEnd"/>
      <w:r w:rsidRPr="0008650E">
        <w:rPr>
          <w:lang w:val="fr-FR"/>
        </w:rPr>
        <w:t xml:space="preserve"> et de forums spécialisés</w:t>
      </w:r>
    </w:p>
    <w:p w14:paraId="0EBFE823" w14:textId="77777777" w:rsidR="0008650E" w:rsidRPr="0008650E" w:rsidRDefault="0008650E" w:rsidP="0008650E">
      <w:pPr>
        <w:numPr>
          <w:ilvl w:val="0"/>
          <w:numId w:val="14"/>
        </w:numPr>
        <w:rPr>
          <w:lang w:val="fr-FR"/>
        </w:rPr>
      </w:pPr>
      <w:r w:rsidRPr="0008650E">
        <w:rPr>
          <w:lang w:val="fr-FR"/>
        </w:rPr>
        <w:t>Implémentation de bonnes pratiques de sécurité (</w:t>
      </w:r>
      <w:proofErr w:type="spellStart"/>
      <w:r w:rsidRPr="0008650E">
        <w:rPr>
          <w:lang w:val="fr-FR"/>
        </w:rPr>
        <w:t>hashage</w:t>
      </w:r>
      <w:proofErr w:type="spellEnd"/>
      <w:r w:rsidRPr="0008650E">
        <w:rPr>
          <w:lang w:val="fr-FR"/>
        </w:rPr>
        <w:t>, validation des entrées)</w:t>
      </w:r>
    </w:p>
    <w:p w14:paraId="73394341" w14:textId="77777777" w:rsidR="0008650E" w:rsidRPr="0008650E" w:rsidRDefault="0008650E" w:rsidP="0008650E">
      <w:pPr>
        <w:numPr>
          <w:ilvl w:val="0"/>
          <w:numId w:val="14"/>
        </w:numPr>
        <w:rPr>
          <w:lang w:val="fr-FR"/>
        </w:rPr>
      </w:pPr>
      <w:r w:rsidRPr="0008650E">
        <w:rPr>
          <w:lang w:val="fr-FR"/>
        </w:rPr>
        <w:t>Utilisation d’AJAX pour le rafraîchissement des statuts de commande</w:t>
      </w:r>
    </w:p>
    <w:p w14:paraId="76D60BD2" w14:textId="77777777" w:rsidR="0008650E" w:rsidRPr="0008650E" w:rsidRDefault="0008650E" w:rsidP="0008650E">
      <w:pPr>
        <w:rPr>
          <w:lang w:val="fr-FR"/>
        </w:rPr>
      </w:pPr>
      <w:r w:rsidRPr="0008650E">
        <w:rPr>
          <w:b/>
          <w:bCs/>
          <w:lang w:val="fr-FR"/>
        </w:rPr>
        <w:t>Bilan personnel (compétences, axes d’amélioration) :</w:t>
      </w:r>
    </w:p>
    <w:p w14:paraId="0C907732" w14:textId="77777777" w:rsidR="0008650E" w:rsidRPr="0008650E" w:rsidRDefault="0008650E" w:rsidP="0008650E">
      <w:pPr>
        <w:numPr>
          <w:ilvl w:val="0"/>
          <w:numId w:val="15"/>
        </w:numPr>
        <w:rPr>
          <w:lang w:val="fr-FR"/>
        </w:rPr>
      </w:pPr>
      <w:r w:rsidRPr="0008650E">
        <w:rPr>
          <w:lang w:val="fr-FR"/>
        </w:rPr>
        <w:t xml:space="preserve">Maîtrise renforcée du </w:t>
      </w:r>
      <w:proofErr w:type="spellStart"/>
      <w:r w:rsidRPr="0008650E">
        <w:rPr>
          <w:lang w:val="fr-FR"/>
        </w:rPr>
        <w:t>framework</w:t>
      </w:r>
      <w:proofErr w:type="spellEnd"/>
      <w:r w:rsidRPr="0008650E">
        <w:rPr>
          <w:lang w:val="fr-FR"/>
        </w:rPr>
        <w:t xml:space="preserve"> </w:t>
      </w:r>
      <w:proofErr w:type="spellStart"/>
      <w:r w:rsidRPr="0008650E">
        <w:rPr>
          <w:lang w:val="fr-FR"/>
        </w:rPr>
        <w:t>Laravel</w:t>
      </w:r>
      <w:proofErr w:type="spellEnd"/>
      <w:r w:rsidRPr="0008650E">
        <w:rPr>
          <w:lang w:val="fr-FR"/>
        </w:rPr>
        <w:t xml:space="preserve"> et du développement web </w:t>
      </w:r>
      <w:proofErr w:type="spellStart"/>
      <w:r w:rsidRPr="0008650E">
        <w:rPr>
          <w:lang w:val="fr-FR"/>
        </w:rPr>
        <w:t>fullstack</w:t>
      </w:r>
      <w:proofErr w:type="spellEnd"/>
    </w:p>
    <w:p w14:paraId="1D396F0A" w14:textId="77777777" w:rsidR="0008650E" w:rsidRPr="0008650E" w:rsidRDefault="0008650E" w:rsidP="0008650E">
      <w:pPr>
        <w:numPr>
          <w:ilvl w:val="0"/>
          <w:numId w:val="15"/>
        </w:numPr>
        <w:rPr>
          <w:lang w:val="fr-FR"/>
        </w:rPr>
      </w:pPr>
      <w:r w:rsidRPr="0008650E">
        <w:rPr>
          <w:lang w:val="fr-FR"/>
        </w:rPr>
        <w:t>Expérience en gestion de projet et en organisation des tâches</w:t>
      </w:r>
    </w:p>
    <w:p w14:paraId="3F659D1D" w14:textId="77777777" w:rsidR="0008650E" w:rsidRPr="0008650E" w:rsidRDefault="0008650E" w:rsidP="0008650E">
      <w:pPr>
        <w:numPr>
          <w:ilvl w:val="0"/>
          <w:numId w:val="15"/>
        </w:numPr>
        <w:rPr>
          <w:lang w:val="fr-FR"/>
        </w:rPr>
      </w:pPr>
      <w:r w:rsidRPr="0008650E">
        <w:rPr>
          <w:lang w:val="fr-FR"/>
        </w:rPr>
        <w:t>Amélioration de la sécurité des applications web</w:t>
      </w:r>
    </w:p>
    <w:p w14:paraId="38492A24" w14:textId="77777777" w:rsidR="0008650E" w:rsidRDefault="0008650E" w:rsidP="0008650E">
      <w:pPr>
        <w:numPr>
          <w:ilvl w:val="0"/>
          <w:numId w:val="15"/>
        </w:numPr>
        <w:rPr>
          <w:lang w:val="fr-FR"/>
        </w:rPr>
      </w:pPr>
      <w:r w:rsidRPr="0008650E">
        <w:rPr>
          <w:lang w:val="fr-FR"/>
        </w:rPr>
        <w:t>Pour progresser : approfondir la gestion des tests automatisés et l’optimisation des requêtes SQL</w:t>
      </w:r>
    </w:p>
    <w:p w14:paraId="2CF2A99D" w14:textId="3620A0F8" w:rsidR="00B46E90" w:rsidRDefault="00B46E90" w:rsidP="00B46E90">
      <w:pPr>
        <w:ind w:left="720"/>
        <w:rPr>
          <w:lang w:val="fr-FR"/>
        </w:rPr>
      </w:pPr>
      <w:r>
        <w:rPr>
          <w:noProof/>
        </w:rPr>
        <w:lastRenderedPageBreak/>
        <w:drawing>
          <wp:inline distT="0" distB="0" distL="0" distR="0" wp14:anchorId="1CCC0A16" wp14:editId="2284F474">
            <wp:extent cx="3904762" cy="6895238"/>
            <wp:effectExtent l="0" t="0" r="635" b="1270"/>
            <wp:docPr id="1422913213" name="Image 1" descr="Une image contenant texte, capture d’écran, logiciel, Sit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13213" name="Image 1" descr="Une image contenant texte, capture d’écran, logiciel, Site web&#10;&#10;Le contenu généré par l’IA peut être incorrect."/>
                    <pic:cNvPicPr/>
                  </pic:nvPicPr>
                  <pic:blipFill>
                    <a:blip r:embed="rId11"/>
                    <a:stretch>
                      <a:fillRect/>
                    </a:stretch>
                  </pic:blipFill>
                  <pic:spPr>
                    <a:xfrm>
                      <a:off x="0" y="0"/>
                      <a:ext cx="3904762" cy="6895238"/>
                    </a:xfrm>
                    <a:prstGeom prst="rect">
                      <a:avLst/>
                    </a:prstGeom>
                  </pic:spPr>
                </pic:pic>
              </a:graphicData>
            </a:graphic>
          </wp:inline>
        </w:drawing>
      </w:r>
    </w:p>
    <w:p w14:paraId="3BE8665D" w14:textId="3387E984" w:rsidR="00B46E90" w:rsidRPr="0008650E" w:rsidRDefault="00B46E90" w:rsidP="00B46E90">
      <w:pPr>
        <w:ind w:left="720"/>
        <w:rPr>
          <w:lang w:val="fr-FR"/>
        </w:rPr>
      </w:pPr>
      <w:r>
        <w:rPr>
          <w:noProof/>
        </w:rPr>
        <w:lastRenderedPageBreak/>
        <w:drawing>
          <wp:inline distT="0" distB="0" distL="0" distR="0" wp14:anchorId="00163DBB" wp14:editId="2DBF352C">
            <wp:extent cx="4000000" cy="5238095"/>
            <wp:effectExtent l="0" t="0" r="635" b="1270"/>
            <wp:docPr id="205782537" name="Image 1" descr="Une image contenant diagramme, capture d’écran, lign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2537" name="Image 1" descr="Une image contenant diagramme, capture d’écran, ligne, texte&#10;&#10;Le contenu généré par l’IA peut être incorrect."/>
                    <pic:cNvPicPr/>
                  </pic:nvPicPr>
                  <pic:blipFill>
                    <a:blip r:embed="rId12"/>
                    <a:stretch>
                      <a:fillRect/>
                    </a:stretch>
                  </pic:blipFill>
                  <pic:spPr>
                    <a:xfrm>
                      <a:off x="0" y="0"/>
                      <a:ext cx="4000000" cy="5238095"/>
                    </a:xfrm>
                    <a:prstGeom prst="rect">
                      <a:avLst/>
                    </a:prstGeom>
                  </pic:spPr>
                </pic:pic>
              </a:graphicData>
            </a:graphic>
          </wp:inline>
        </w:drawing>
      </w:r>
    </w:p>
    <w:p w14:paraId="2DA047AB" w14:textId="36B71790" w:rsidR="005153E8" w:rsidRDefault="005153E8">
      <w:pPr>
        <w:pStyle w:val="Titre1"/>
        <w:rPr>
          <w:lang w:val="fr-FR"/>
        </w:rPr>
      </w:pPr>
    </w:p>
    <w:p w14:paraId="6F8710E6" w14:textId="77777777" w:rsidR="00B46E90" w:rsidRDefault="00B46E90" w:rsidP="00B46E90">
      <w:pPr>
        <w:rPr>
          <w:lang w:val="fr-FR"/>
        </w:rPr>
      </w:pPr>
    </w:p>
    <w:p w14:paraId="3B055C3B" w14:textId="77777777" w:rsidR="00B46E90" w:rsidRDefault="00B46E90" w:rsidP="00B46E90">
      <w:pPr>
        <w:rPr>
          <w:lang w:val="fr-FR"/>
        </w:rPr>
      </w:pPr>
    </w:p>
    <w:p w14:paraId="17CD95B8" w14:textId="77777777" w:rsidR="00B46E90" w:rsidRDefault="00B46E90" w:rsidP="00B46E90">
      <w:pPr>
        <w:rPr>
          <w:lang w:val="fr-FR"/>
        </w:rPr>
      </w:pPr>
    </w:p>
    <w:p w14:paraId="18EABF89" w14:textId="77777777" w:rsidR="00B46E90" w:rsidRDefault="00B46E90" w:rsidP="00B46E90">
      <w:pPr>
        <w:rPr>
          <w:lang w:val="fr-FR"/>
        </w:rPr>
      </w:pPr>
    </w:p>
    <w:p w14:paraId="49009D3C" w14:textId="77777777" w:rsidR="00B46E90" w:rsidRDefault="00B46E90" w:rsidP="00B46E90">
      <w:pPr>
        <w:rPr>
          <w:lang w:val="fr-FR"/>
        </w:rPr>
      </w:pPr>
    </w:p>
    <w:p w14:paraId="18658A39" w14:textId="77777777" w:rsidR="00B46E90" w:rsidRDefault="00B46E90" w:rsidP="00B46E90">
      <w:pPr>
        <w:rPr>
          <w:lang w:val="fr-FR"/>
        </w:rPr>
      </w:pPr>
    </w:p>
    <w:p w14:paraId="31779042" w14:textId="77777777" w:rsidR="00B46E90" w:rsidRPr="00B46E90" w:rsidRDefault="00B46E90" w:rsidP="00B46E90">
      <w:pPr>
        <w:rPr>
          <w:lang w:val="fr-FR"/>
        </w:rPr>
      </w:pPr>
    </w:p>
    <w:p w14:paraId="0F4B7EE3" w14:textId="0CF63080" w:rsidR="00D362E2" w:rsidRPr="00D362E2" w:rsidRDefault="00646128" w:rsidP="00D362E2">
      <w:pPr>
        <w:rPr>
          <w:b/>
          <w:bCs/>
          <w:lang w:val="fr-FR"/>
        </w:rPr>
      </w:pPr>
      <w:r w:rsidRPr="00546A3F">
        <w:rPr>
          <w:lang w:val="fr-FR"/>
        </w:rPr>
        <w:lastRenderedPageBreak/>
        <w:br/>
      </w:r>
      <w:r w:rsidR="00D362E2" w:rsidRPr="00D362E2">
        <w:rPr>
          <w:b/>
          <w:bCs/>
          <w:lang w:val="fr-FR"/>
        </w:rPr>
        <w:t xml:space="preserve">Projet – </w:t>
      </w:r>
      <w:proofErr w:type="spellStart"/>
      <w:r w:rsidR="00D362E2" w:rsidRPr="00D362E2">
        <w:rPr>
          <w:b/>
          <w:bCs/>
          <w:lang w:val="fr-FR"/>
        </w:rPr>
        <w:t>Webformation</w:t>
      </w:r>
      <w:proofErr w:type="spellEnd"/>
    </w:p>
    <w:p w14:paraId="5E4F8CED" w14:textId="77777777" w:rsidR="00D362E2" w:rsidRPr="00D362E2" w:rsidRDefault="00D362E2" w:rsidP="00D362E2">
      <w:pPr>
        <w:rPr>
          <w:lang w:val="fr-FR"/>
        </w:rPr>
      </w:pPr>
      <w:r w:rsidRPr="00D362E2">
        <w:rPr>
          <w:b/>
          <w:bCs/>
          <w:lang w:val="fr-FR"/>
        </w:rPr>
        <w:t>Nom du projet :</w:t>
      </w:r>
      <w:r w:rsidRPr="00D362E2">
        <w:rPr>
          <w:lang w:val="fr-FR"/>
        </w:rPr>
        <w:t> </w:t>
      </w:r>
      <w:proofErr w:type="spellStart"/>
      <w:r w:rsidRPr="00D362E2">
        <w:rPr>
          <w:lang w:val="fr-FR"/>
        </w:rPr>
        <w:t>Webformation</w:t>
      </w:r>
      <w:proofErr w:type="spellEnd"/>
    </w:p>
    <w:p w14:paraId="2CDE3E5C" w14:textId="2146F75E" w:rsidR="00D362E2" w:rsidRPr="00D362E2" w:rsidRDefault="00D362E2" w:rsidP="00D362E2">
      <w:pPr>
        <w:rPr>
          <w:lang w:val="fr-FR"/>
        </w:rPr>
      </w:pPr>
      <w:r w:rsidRPr="00D362E2">
        <w:rPr>
          <w:b/>
          <w:bCs/>
          <w:lang w:val="fr-FR"/>
        </w:rPr>
        <w:t>Date(s) :</w:t>
      </w:r>
      <w:r w:rsidRPr="00D362E2">
        <w:rPr>
          <w:lang w:val="fr-FR"/>
        </w:rPr>
        <w:t> </w:t>
      </w:r>
      <w:r w:rsidRPr="009A39AA">
        <w:rPr>
          <w:lang w:val="fr-FR"/>
        </w:rPr>
        <w:t>10/2024 - 12/2024</w:t>
      </w:r>
    </w:p>
    <w:p w14:paraId="650B163A" w14:textId="77777777" w:rsidR="00D362E2" w:rsidRPr="00D362E2" w:rsidRDefault="00D362E2" w:rsidP="00D362E2">
      <w:pPr>
        <w:rPr>
          <w:lang w:val="fr-FR"/>
        </w:rPr>
      </w:pPr>
      <w:r w:rsidRPr="00D362E2">
        <w:rPr>
          <w:b/>
          <w:bCs/>
          <w:lang w:val="fr-FR"/>
        </w:rPr>
        <w:t>Lieu :</w:t>
      </w:r>
      <w:r w:rsidRPr="00D362E2">
        <w:rPr>
          <w:lang w:val="fr-FR"/>
        </w:rPr>
        <w:t> ESPL (projet de formation)</w:t>
      </w:r>
    </w:p>
    <w:p w14:paraId="7560A1DC" w14:textId="77777777" w:rsidR="00D362E2" w:rsidRPr="00D362E2" w:rsidRDefault="00D362E2" w:rsidP="00D362E2">
      <w:pPr>
        <w:rPr>
          <w:lang w:val="fr-FR"/>
        </w:rPr>
      </w:pPr>
      <w:r w:rsidRPr="00D362E2">
        <w:rPr>
          <w:b/>
          <w:bCs/>
          <w:lang w:val="fr-FR"/>
        </w:rPr>
        <w:t>Contexte :</w:t>
      </w:r>
      <w:r w:rsidRPr="00D362E2">
        <w:rPr>
          <w:lang w:val="fr-FR"/>
        </w:rPr>
        <w:br/>
        <w:t xml:space="preserve">Projet mené dans le cadre du BTS SIO SLAM, </w:t>
      </w:r>
      <w:proofErr w:type="spellStart"/>
      <w:r w:rsidRPr="00D362E2">
        <w:rPr>
          <w:lang w:val="fr-FR"/>
        </w:rPr>
        <w:t>Webformation</w:t>
      </w:r>
      <w:proofErr w:type="spellEnd"/>
      <w:r w:rsidRPr="00D362E2">
        <w:rPr>
          <w:lang w:val="fr-FR"/>
        </w:rPr>
        <w:t xml:space="preserve"> est une plateforme web permettant la gestion des formations, des utilisateurs et des inscriptions en ligne. L’objectif était de digitaliser le suivi des parcours de formation et de faciliter l’accès aux ressources pédagogiques.</w:t>
      </w:r>
    </w:p>
    <w:p w14:paraId="172E5941" w14:textId="77777777" w:rsidR="00D362E2" w:rsidRPr="00D362E2" w:rsidRDefault="00D362E2" w:rsidP="00D362E2">
      <w:pPr>
        <w:rPr>
          <w:lang w:val="fr-FR"/>
        </w:rPr>
      </w:pPr>
      <w:r w:rsidRPr="00D362E2">
        <w:rPr>
          <w:b/>
          <w:bCs/>
          <w:lang w:val="fr-FR"/>
        </w:rPr>
        <w:t>Demandeur :</w:t>
      </w:r>
      <w:r w:rsidRPr="00D362E2">
        <w:rPr>
          <w:lang w:val="fr-FR"/>
        </w:rPr>
        <w:t> Enseignant référent / Projet pédagogique</w:t>
      </w:r>
    </w:p>
    <w:p w14:paraId="6822CE7B" w14:textId="5E3F39B5" w:rsidR="00D362E2" w:rsidRPr="00D362E2" w:rsidRDefault="00D362E2" w:rsidP="00D362E2">
      <w:pPr>
        <w:rPr>
          <w:lang w:val="fr-FR"/>
        </w:rPr>
      </w:pPr>
      <w:r w:rsidRPr="00D362E2">
        <w:rPr>
          <w:b/>
          <w:bCs/>
          <w:lang w:val="fr-FR"/>
        </w:rPr>
        <w:t>Équipe / Avec qui :</w:t>
      </w:r>
      <w:r w:rsidRPr="00D362E2">
        <w:rPr>
          <w:lang w:val="fr-FR"/>
        </w:rPr>
        <w:t xml:space="preserve"> Réalisé seul </w:t>
      </w:r>
    </w:p>
    <w:p w14:paraId="1A58238C" w14:textId="77777777" w:rsidR="00D362E2" w:rsidRPr="00D362E2" w:rsidRDefault="00D362E2" w:rsidP="00D362E2">
      <w:pPr>
        <w:rPr>
          <w:lang w:val="fr-FR"/>
        </w:rPr>
      </w:pPr>
      <w:r w:rsidRPr="00D362E2">
        <w:rPr>
          <w:b/>
          <w:bCs/>
          <w:lang w:val="fr-FR"/>
        </w:rPr>
        <w:t>Environnement technique :</w:t>
      </w:r>
    </w:p>
    <w:p w14:paraId="425863B0" w14:textId="77777777" w:rsidR="00D362E2" w:rsidRPr="00D362E2" w:rsidRDefault="00D362E2" w:rsidP="00D362E2">
      <w:pPr>
        <w:numPr>
          <w:ilvl w:val="0"/>
          <w:numId w:val="16"/>
        </w:numPr>
        <w:rPr>
          <w:lang w:val="fr-FR"/>
        </w:rPr>
      </w:pPr>
      <w:r w:rsidRPr="00D362E2">
        <w:rPr>
          <w:lang w:val="fr-FR"/>
        </w:rPr>
        <w:t>PHP (POO), HTML, CSS, JavaScript</w:t>
      </w:r>
    </w:p>
    <w:p w14:paraId="53F528C2" w14:textId="77777777" w:rsidR="00D362E2" w:rsidRPr="00D362E2" w:rsidRDefault="00D362E2" w:rsidP="00D362E2">
      <w:pPr>
        <w:numPr>
          <w:ilvl w:val="0"/>
          <w:numId w:val="16"/>
        </w:numPr>
        <w:rPr>
          <w:lang w:val="fr-FR"/>
        </w:rPr>
      </w:pPr>
      <w:r w:rsidRPr="00D362E2">
        <w:rPr>
          <w:lang w:val="fr-FR"/>
        </w:rPr>
        <w:t>MySQL (base de données)</w:t>
      </w:r>
    </w:p>
    <w:p w14:paraId="7F2981CD" w14:textId="77777777" w:rsidR="00D362E2" w:rsidRPr="00D362E2" w:rsidRDefault="00D362E2" w:rsidP="00D362E2">
      <w:pPr>
        <w:numPr>
          <w:ilvl w:val="0"/>
          <w:numId w:val="16"/>
        </w:numPr>
        <w:rPr>
          <w:lang w:val="fr-FR"/>
        </w:rPr>
      </w:pPr>
      <w:proofErr w:type="spellStart"/>
      <w:r w:rsidRPr="00D362E2">
        <w:rPr>
          <w:lang w:val="fr-FR"/>
        </w:rPr>
        <w:t>Frameworks</w:t>
      </w:r>
      <w:proofErr w:type="spellEnd"/>
      <w:r w:rsidRPr="00D362E2">
        <w:rPr>
          <w:lang w:val="fr-FR"/>
        </w:rPr>
        <w:t xml:space="preserve"> ou librairies éventuels (à compléter si besoin)</w:t>
      </w:r>
    </w:p>
    <w:p w14:paraId="766581D1" w14:textId="77777777" w:rsidR="00D362E2" w:rsidRPr="00D362E2" w:rsidRDefault="00D362E2" w:rsidP="00D362E2">
      <w:pPr>
        <w:numPr>
          <w:ilvl w:val="0"/>
          <w:numId w:val="16"/>
        </w:numPr>
        <w:rPr>
          <w:lang w:val="fr-FR"/>
        </w:rPr>
      </w:pPr>
      <w:r w:rsidRPr="00D362E2">
        <w:rPr>
          <w:lang w:val="fr-FR"/>
        </w:rPr>
        <w:t>Hébergement local (XAMPP)</w:t>
      </w:r>
    </w:p>
    <w:p w14:paraId="2F3221F1" w14:textId="77777777" w:rsidR="00D362E2" w:rsidRPr="00D362E2" w:rsidRDefault="00D362E2" w:rsidP="00D362E2">
      <w:pPr>
        <w:rPr>
          <w:lang w:val="fr-FR"/>
        </w:rPr>
      </w:pPr>
      <w:r w:rsidRPr="00D362E2">
        <w:rPr>
          <w:b/>
          <w:bCs/>
          <w:lang w:val="fr-FR"/>
        </w:rPr>
        <w:t>Sources d’apprentissage :</w:t>
      </w:r>
    </w:p>
    <w:p w14:paraId="314CED7F" w14:textId="77777777" w:rsidR="00D362E2" w:rsidRPr="00D362E2" w:rsidRDefault="00D362E2" w:rsidP="00D362E2">
      <w:pPr>
        <w:numPr>
          <w:ilvl w:val="0"/>
          <w:numId w:val="17"/>
        </w:numPr>
        <w:rPr>
          <w:lang w:val="fr-FR"/>
        </w:rPr>
      </w:pPr>
      <w:r w:rsidRPr="00D362E2">
        <w:rPr>
          <w:lang w:val="fr-FR"/>
        </w:rPr>
        <w:t>Supports de cours ESPL</w:t>
      </w:r>
    </w:p>
    <w:p w14:paraId="6F3FFDE5" w14:textId="77777777" w:rsidR="00D362E2" w:rsidRPr="00D362E2" w:rsidRDefault="00D362E2" w:rsidP="00D362E2">
      <w:pPr>
        <w:numPr>
          <w:ilvl w:val="0"/>
          <w:numId w:val="17"/>
        </w:numPr>
        <w:rPr>
          <w:lang w:val="fr-FR"/>
        </w:rPr>
      </w:pPr>
      <w:r w:rsidRPr="00D362E2">
        <w:rPr>
          <w:lang w:val="fr-FR"/>
        </w:rPr>
        <w:t>Documentation PHP/MySQL</w:t>
      </w:r>
    </w:p>
    <w:p w14:paraId="04FC3574" w14:textId="77777777" w:rsidR="00D362E2" w:rsidRPr="00D362E2" w:rsidRDefault="00D362E2" w:rsidP="00D362E2">
      <w:pPr>
        <w:numPr>
          <w:ilvl w:val="0"/>
          <w:numId w:val="17"/>
        </w:numPr>
        <w:rPr>
          <w:lang w:val="fr-FR"/>
        </w:rPr>
      </w:pPr>
      <w:r w:rsidRPr="00D362E2">
        <w:rPr>
          <w:lang w:val="fr-FR"/>
        </w:rPr>
        <w:t>Tutoriels en ligne (</w:t>
      </w:r>
      <w:proofErr w:type="spellStart"/>
      <w:r w:rsidRPr="00D362E2">
        <w:rPr>
          <w:lang w:val="fr-FR"/>
        </w:rPr>
        <w:t>OpenClassrooms</w:t>
      </w:r>
      <w:proofErr w:type="spellEnd"/>
      <w:r w:rsidRPr="00D362E2">
        <w:rPr>
          <w:lang w:val="fr-FR"/>
        </w:rPr>
        <w:t>, YouTube)</w:t>
      </w:r>
    </w:p>
    <w:p w14:paraId="5A9B4EF9" w14:textId="77777777" w:rsidR="00D362E2" w:rsidRPr="00D362E2" w:rsidRDefault="00D362E2" w:rsidP="00D362E2">
      <w:pPr>
        <w:numPr>
          <w:ilvl w:val="0"/>
          <w:numId w:val="17"/>
        </w:numPr>
        <w:rPr>
          <w:lang w:val="fr-FR"/>
        </w:rPr>
      </w:pPr>
      <w:r w:rsidRPr="00D362E2">
        <w:rPr>
          <w:lang w:val="fr-FR"/>
        </w:rPr>
        <w:t xml:space="preserve">Forums (Stack </w:t>
      </w:r>
      <w:proofErr w:type="spellStart"/>
      <w:r w:rsidRPr="00D362E2">
        <w:rPr>
          <w:lang w:val="fr-FR"/>
        </w:rPr>
        <w:t>Overflow</w:t>
      </w:r>
      <w:proofErr w:type="spellEnd"/>
      <w:r w:rsidRPr="00D362E2">
        <w:rPr>
          <w:lang w:val="fr-FR"/>
        </w:rPr>
        <w:t>)</w:t>
      </w:r>
    </w:p>
    <w:p w14:paraId="13318A44" w14:textId="77777777" w:rsidR="00D362E2" w:rsidRPr="00D362E2" w:rsidRDefault="00D362E2" w:rsidP="00D362E2">
      <w:pPr>
        <w:rPr>
          <w:lang w:val="fr-FR"/>
        </w:rPr>
      </w:pPr>
      <w:r w:rsidRPr="00D362E2">
        <w:rPr>
          <w:b/>
          <w:bCs/>
          <w:lang w:val="fr-FR"/>
        </w:rPr>
        <w:t>Liste des tâches réalisées :</w:t>
      </w:r>
    </w:p>
    <w:p w14:paraId="6E920414" w14:textId="77777777" w:rsidR="00D362E2" w:rsidRPr="00D362E2" w:rsidRDefault="00D362E2" w:rsidP="00D362E2">
      <w:pPr>
        <w:numPr>
          <w:ilvl w:val="0"/>
          <w:numId w:val="18"/>
        </w:numPr>
        <w:rPr>
          <w:lang w:val="fr-FR"/>
        </w:rPr>
      </w:pPr>
      <w:r w:rsidRPr="00D362E2">
        <w:rPr>
          <w:lang w:val="fr-FR"/>
        </w:rPr>
        <w:t>Analyse et modélisation du besoin</w:t>
      </w:r>
    </w:p>
    <w:p w14:paraId="72B36800" w14:textId="77777777" w:rsidR="00D362E2" w:rsidRPr="00D362E2" w:rsidRDefault="00D362E2" w:rsidP="00D362E2">
      <w:pPr>
        <w:numPr>
          <w:ilvl w:val="0"/>
          <w:numId w:val="18"/>
        </w:numPr>
        <w:rPr>
          <w:lang w:val="fr-FR"/>
        </w:rPr>
      </w:pPr>
      <w:r w:rsidRPr="00D362E2">
        <w:rPr>
          <w:lang w:val="fr-FR"/>
        </w:rPr>
        <w:t>Conception de la base de données (gestion des utilisateurs, formations, inscriptions)</w:t>
      </w:r>
    </w:p>
    <w:p w14:paraId="67A9C833" w14:textId="77777777" w:rsidR="00D362E2" w:rsidRPr="00D362E2" w:rsidRDefault="00D362E2" w:rsidP="00D362E2">
      <w:pPr>
        <w:numPr>
          <w:ilvl w:val="0"/>
          <w:numId w:val="18"/>
        </w:numPr>
        <w:rPr>
          <w:lang w:val="fr-FR"/>
        </w:rPr>
      </w:pPr>
      <w:r w:rsidRPr="00D362E2">
        <w:rPr>
          <w:lang w:val="fr-FR"/>
        </w:rPr>
        <w:t>Développement du module d’inscription en ligne</w:t>
      </w:r>
    </w:p>
    <w:p w14:paraId="777244A2" w14:textId="77777777" w:rsidR="00D362E2" w:rsidRPr="00D362E2" w:rsidRDefault="00D362E2" w:rsidP="00D362E2">
      <w:pPr>
        <w:numPr>
          <w:ilvl w:val="0"/>
          <w:numId w:val="18"/>
        </w:numPr>
        <w:rPr>
          <w:lang w:val="fr-FR"/>
        </w:rPr>
      </w:pPr>
      <w:r w:rsidRPr="00D362E2">
        <w:rPr>
          <w:lang w:val="fr-FR"/>
        </w:rPr>
        <w:t>Création d’un espace administrateur pour la gestion des formations</w:t>
      </w:r>
    </w:p>
    <w:p w14:paraId="75C00192" w14:textId="77777777" w:rsidR="00D362E2" w:rsidRPr="00D362E2" w:rsidRDefault="00D362E2" w:rsidP="00D362E2">
      <w:pPr>
        <w:numPr>
          <w:ilvl w:val="0"/>
          <w:numId w:val="18"/>
        </w:numPr>
        <w:rPr>
          <w:lang w:val="fr-FR"/>
        </w:rPr>
      </w:pPr>
      <w:r w:rsidRPr="00D362E2">
        <w:rPr>
          <w:lang w:val="fr-FR"/>
        </w:rPr>
        <w:t>Génération de rapports de suivi</w:t>
      </w:r>
    </w:p>
    <w:p w14:paraId="62092EA8" w14:textId="77777777" w:rsidR="00D362E2" w:rsidRPr="00D362E2" w:rsidRDefault="00D362E2" w:rsidP="00D362E2">
      <w:pPr>
        <w:numPr>
          <w:ilvl w:val="0"/>
          <w:numId w:val="18"/>
        </w:numPr>
        <w:rPr>
          <w:lang w:val="fr-FR"/>
        </w:rPr>
      </w:pPr>
      <w:r w:rsidRPr="00D362E2">
        <w:rPr>
          <w:lang w:val="fr-FR"/>
        </w:rPr>
        <w:lastRenderedPageBreak/>
        <w:t>Mise en place de la gestion des droits utilisateurs</w:t>
      </w:r>
    </w:p>
    <w:p w14:paraId="154FBD2C" w14:textId="77777777" w:rsidR="00D362E2" w:rsidRPr="00D362E2" w:rsidRDefault="00D362E2" w:rsidP="00D362E2">
      <w:pPr>
        <w:numPr>
          <w:ilvl w:val="0"/>
          <w:numId w:val="18"/>
        </w:numPr>
        <w:rPr>
          <w:lang w:val="fr-FR"/>
        </w:rPr>
      </w:pPr>
      <w:r w:rsidRPr="00D362E2">
        <w:rPr>
          <w:lang w:val="fr-FR"/>
        </w:rPr>
        <w:t>Réalisation de schémas explicatifs et captures d’écran</w:t>
      </w:r>
    </w:p>
    <w:p w14:paraId="2F19082B" w14:textId="77777777" w:rsidR="00D362E2" w:rsidRPr="00D362E2" w:rsidRDefault="00D362E2" w:rsidP="00D362E2">
      <w:pPr>
        <w:numPr>
          <w:ilvl w:val="0"/>
          <w:numId w:val="18"/>
        </w:numPr>
        <w:rPr>
          <w:lang w:val="fr-FR"/>
        </w:rPr>
      </w:pPr>
      <w:r w:rsidRPr="00D362E2">
        <w:rPr>
          <w:lang w:val="fr-FR"/>
        </w:rPr>
        <w:t>Tests et corrections</w:t>
      </w:r>
    </w:p>
    <w:p w14:paraId="6E5B2286" w14:textId="77777777" w:rsidR="00D362E2" w:rsidRPr="00D362E2" w:rsidRDefault="00D362E2" w:rsidP="00D362E2">
      <w:pPr>
        <w:rPr>
          <w:lang w:val="fr-FR"/>
        </w:rPr>
      </w:pPr>
      <w:r w:rsidRPr="00D362E2">
        <w:rPr>
          <w:b/>
          <w:bCs/>
          <w:lang w:val="fr-FR"/>
        </w:rPr>
        <w:t>Difficultés rencontrées :</w:t>
      </w:r>
    </w:p>
    <w:p w14:paraId="394864C4" w14:textId="77777777" w:rsidR="00D362E2" w:rsidRPr="00D362E2" w:rsidRDefault="00D362E2" w:rsidP="00D362E2">
      <w:pPr>
        <w:numPr>
          <w:ilvl w:val="0"/>
          <w:numId w:val="19"/>
        </w:numPr>
        <w:rPr>
          <w:lang w:val="fr-FR"/>
        </w:rPr>
      </w:pPr>
      <w:r w:rsidRPr="00D362E2">
        <w:rPr>
          <w:lang w:val="fr-FR"/>
        </w:rPr>
        <w:t>Gestion fine des droits utilisateurs (admin, formateur, apprenant)</w:t>
      </w:r>
    </w:p>
    <w:p w14:paraId="294E973C" w14:textId="77777777" w:rsidR="00D362E2" w:rsidRPr="00D362E2" w:rsidRDefault="00D362E2" w:rsidP="00D362E2">
      <w:pPr>
        <w:numPr>
          <w:ilvl w:val="0"/>
          <w:numId w:val="19"/>
        </w:numPr>
        <w:rPr>
          <w:lang w:val="fr-FR"/>
        </w:rPr>
      </w:pPr>
      <w:r w:rsidRPr="00D362E2">
        <w:rPr>
          <w:lang w:val="fr-FR"/>
        </w:rPr>
        <w:t>Génération dynamique de rapports et de statistiques</w:t>
      </w:r>
    </w:p>
    <w:p w14:paraId="470C9F14" w14:textId="77777777" w:rsidR="00D362E2" w:rsidRPr="00D362E2" w:rsidRDefault="00D362E2" w:rsidP="00D362E2">
      <w:pPr>
        <w:numPr>
          <w:ilvl w:val="0"/>
          <w:numId w:val="19"/>
        </w:numPr>
        <w:rPr>
          <w:lang w:val="fr-FR"/>
        </w:rPr>
      </w:pPr>
      <w:r w:rsidRPr="00D362E2">
        <w:rPr>
          <w:lang w:val="fr-FR"/>
        </w:rPr>
        <w:t>Sécurisation des données utilisateurs</w:t>
      </w:r>
    </w:p>
    <w:p w14:paraId="4A3FAAA4" w14:textId="77777777" w:rsidR="00D362E2" w:rsidRPr="00D362E2" w:rsidRDefault="00D362E2" w:rsidP="00D362E2">
      <w:pPr>
        <w:rPr>
          <w:lang w:val="fr-FR"/>
        </w:rPr>
      </w:pPr>
      <w:r w:rsidRPr="00D362E2">
        <w:rPr>
          <w:b/>
          <w:bCs/>
          <w:lang w:val="fr-FR"/>
        </w:rPr>
        <w:t>Solutions apportées :</w:t>
      </w:r>
    </w:p>
    <w:p w14:paraId="07823065" w14:textId="77777777" w:rsidR="00D362E2" w:rsidRPr="00D362E2" w:rsidRDefault="00D362E2" w:rsidP="00D362E2">
      <w:pPr>
        <w:numPr>
          <w:ilvl w:val="0"/>
          <w:numId w:val="20"/>
        </w:numPr>
        <w:rPr>
          <w:lang w:val="fr-FR"/>
        </w:rPr>
      </w:pPr>
      <w:r w:rsidRPr="00D362E2">
        <w:rPr>
          <w:lang w:val="fr-FR"/>
        </w:rPr>
        <w:t>Utilisation de sessions et vérification des rôles côté serveur</w:t>
      </w:r>
    </w:p>
    <w:p w14:paraId="28874BDD" w14:textId="77777777" w:rsidR="00D362E2" w:rsidRPr="00D362E2" w:rsidRDefault="00D362E2" w:rsidP="00D362E2">
      <w:pPr>
        <w:numPr>
          <w:ilvl w:val="0"/>
          <w:numId w:val="20"/>
        </w:numPr>
        <w:rPr>
          <w:lang w:val="fr-FR"/>
        </w:rPr>
      </w:pPr>
      <w:r w:rsidRPr="00D362E2">
        <w:rPr>
          <w:lang w:val="fr-FR"/>
        </w:rPr>
        <w:t>Requêtes SQL avancées pour les rapports</w:t>
      </w:r>
    </w:p>
    <w:p w14:paraId="69762776" w14:textId="77777777" w:rsidR="00D362E2" w:rsidRPr="00D362E2" w:rsidRDefault="00D362E2" w:rsidP="00D362E2">
      <w:pPr>
        <w:numPr>
          <w:ilvl w:val="0"/>
          <w:numId w:val="20"/>
        </w:numPr>
        <w:rPr>
          <w:lang w:val="fr-FR"/>
        </w:rPr>
      </w:pPr>
      <w:r w:rsidRPr="00D362E2">
        <w:rPr>
          <w:lang w:val="fr-FR"/>
        </w:rPr>
        <w:t>Mise en place de contrôles de saisie et de protections contre les injections</w:t>
      </w:r>
    </w:p>
    <w:p w14:paraId="74D4D353" w14:textId="77777777" w:rsidR="00D362E2" w:rsidRPr="00D362E2" w:rsidRDefault="00D362E2" w:rsidP="00D362E2">
      <w:pPr>
        <w:rPr>
          <w:lang w:val="fr-FR"/>
        </w:rPr>
      </w:pPr>
      <w:r w:rsidRPr="00D362E2">
        <w:rPr>
          <w:b/>
          <w:bCs/>
          <w:lang w:val="fr-FR"/>
        </w:rPr>
        <w:t>Bilan personnel (compétences, axes d’amélioration) :</w:t>
      </w:r>
    </w:p>
    <w:p w14:paraId="23BC01DA" w14:textId="77777777" w:rsidR="00D362E2" w:rsidRPr="00D362E2" w:rsidRDefault="00D362E2" w:rsidP="00D362E2">
      <w:pPr>
        <w:numPr>
          <w:ilvl w:val="0"/>
          <w:numId w:val="21"/>
        </w:numPr>
        <w:rPr>
          <w:lang w:val="fr-FR"/>
        </w:rPr>
      </w:pPr>
      <w:r w:rsidRPr="00D362E2">
        <w:rPr>
          <w:lang w:val="fr-FR"/>
        </w:rPr>
        <w:t>Renforcement des compétences en PHP orienté objet et SQL</w:t>
      </w:r>
    </w:p>
    <w:p w14:paraId="7E9FD4D8" w14:textId="77777777" w:rsidR="00D362E2" w:rsidRPr="00D362E2" w:rsidRDefault="00D362E2" w:rsidP="00D362E2">
      <w:pPr>
        <w:numPr>
          <w:ilvl w:val="0"/>
          <w:numId w:val="21"/>
        </w:numPr>
        <w:rPr>
          <w:lang w:val="fr-FR"/>
        </w:rPr>
      </w:pPr>
      <w:r w:rsidRPr="00D362E2">
        <w:rPr>
          <w:lang w:val="fr-FR"/>
        </w:rPr>
        <w:t>Expérience sur la gestion de projets web multi-utilisateurs</w:t>
      </w:r>
    </w:p>
    <w:p w14:paraId="54B55BB4" w14:textId="77777777" w:rsidR="00D362E2" w:rsidRPr="00D362E2" w:rsidRDefault="00D362E2" w:rsidP="00D362E2">
      <w:pPr>
        <w:numPr>
          <w:ilvl w:val="0"/>
          <w:numId w:val="21"/>
        </w:numPr>
        <w:rPr>
          <w:lang w:val="fr-FR"/>
        </w:rPr>
      </w:pPr>
      <w:r w:rsidRPr="00D362E2">
        <w:rPr>
          <w:lang w:val="fr-FR"/>
        </w:rPr>
        <w:t>Amélioration de la sécurité des applications web</w:t>
      </w:r>
    </w:p>
    <w:p w14:paraId="4C8BDE55" w14:textId="77777777" w:rsidR="00D362E2" w:rsidRDefault="00D362E2" w:rsidP="00D362E2">
      <w:pPr>
        <w:numPr>
          <w:ilvl w:val="0"/>
          <w:numId w:val="21"/>
        </w:numPr>
        <w:rPr>
          <w:lang w:val="fr-FR"/>
        </w:rPr>
      </w:pPr>
      <w:r w:rsidRPr="00D362E2">
        <w:rPr>
          <w:lang w:val="fr-FR"/>
        </w:rPr>
        <w:t>À approfondir : automatisation des tests et optimisation des performances</w:t>
      </w:r>
    </w:p>
    <w:p w14:paraId="0A463908" w14:textId="77777777" w:rsidR="009A39AA" w:rsidRDefault="009A39AA" w:rsidP="009A39AA">
      <w:pPr>
        <w:rPr>
          <w:lang w:val="fr-FR"/>
        </w:rPr>
      </w:pPr>
    </w:p>
    <w:p w14:paraId="4D6E73C0" w14:textId="1590073C" w:rsidR="00B46E90" w:rsidRDefault="00B46E90" w:rsidP="009A39AA">
      <w:pPr>
        <w:rPr>
          <w:lang w:val="fr-FR"/>
        </w:rPr>
      </w:pPr>
      <w:r w:rsidRPr="00B46E90">
        <w:rPr>
          <w:noProof/>
          <w:lang w:val="fr-FR"/>
        </w:rPr>
        <w:lastRenderedPageBreak/>
        <w:drawing>
          <wp:inline distT="0" distB="0" distL="0" distR="0" wp14:anchorId="517238FA" wp14:editId="01255AA6">
            <wp:extent cx="4477375" cy="7792537"/>
            <wp:effectExtent l="0" t="0" r="0" b="0"/>
            <wp:docPr id="1053756096" name="Image 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56096" name="Image 1" descr="Une image contenant texte, diagramme, capture d’écran, Plan&#10;&#10;Le contenu généré par l’IA peut être incorrect."/>
                    <pic:cNvPicPr/>
                  </pic:nvPicPr>
                  <pic:blipFill>
                    <a:blip r:embed="rId13"/>
                    <a:stretch>
                      <a:fillRect/>
                    </a:stretch>
                  </pic:blipFill>
                  <pic:spPr>
                    <a:xfrm>
                      <a:off x="0" y="0"/>
                      <a:ext cx="4477375" cy="7792537"/>
                    </a:xfrm>
                    <a:prstGeom prst="rect">
                      <a:avLst/>
                    </a:prstGeom>
                  </pic:spPr>
                </pic:pic>
              </a:graphicData>
            </a:graphic>
          </wp:inline>
        </w:drawing>
      </w:r>
    </w:p>
    <w:p w14:paraId="71BA16CB" w14:textId="77777777" w:rsidR="009A39AA" w:rsidRDefault="009A39AA" w:rsidP="009A39AA">
      <w:pPr>
        <w:rPr>
          <w:lang w:val="fr-FR"/>
        </w:rPr>
      </w:pPr>
    </w:p>
    <w:p w14:paraId="2D65A382" w14:textId="10771E17" w:rsidR="009A39AA" w:rsidRPr="009A39AA" w:rsidRDefault="009A39AA" w:rsidP="009A39AA">
      <w:pPr>
        <w:rPr>
          <w:lang w:val="fr-FR"/>
        </w:rPr>
      </w:pPr>
    </w:p>
    <w:p w14:paraId="2F3E7D4E" w14:textId="77777777" w:rsidR="009A39AA" w:rsidRPr="009A39AA" w:rsidRDefault="009A39AA" w:rsidP="009A39AA">
      <w:pPr>
        <w:rPr>
          <w:b/>
          <w:bCs/>
          <w:lang w:val="fr-FR"/>
        </w:rPr>
      </w:pPr>
      <w:r w:rsidRPr="009A39AA">
        <w:rPr>
          <w:b/>
          <w:bCs/>
          <w:lang w:val="fr-FR"/>
        </w:rPr>
        <w:t xml:space="preserve">Projet – </w:t>
      </w:r>
      <w:proofErr w:type="spellStart"/>
      <w:r w:rsidRPr="009A39AA">
        <w:rPr>
          <w:b/>
          <w:bCs/>
          <w:lang w:val="fr-FR"/>
        </w:rPr>
        <w:t>Telora</w:t>
      </w:r>
      <w:proofErr w:type="spellEnd"/>
    </w:p>
    <w:p w14:paraId="0B59F354" w14:textId="53AEEBAD" w:rsidR="009A39AA" w:rsidRPr="009A39AA" w:rsidRDefault="009A39AA" w:rsidP="009A39AA">
      <w:pPr>
        <w:rPr>
          <w:lang w:val="fr-FR"/>
        </w:rPr>
      </w:pPr>
      <w:r w:rsidRPr="009A39AA">
        <w:rPr>
          <w:b/>
          <w:bCs/>
          <w:lang w:val="fr-FR"/>
        </w:rPr>
        <w:t>Nom du projet</w:t>
      </w:r>
      <w:r w:rsidRPr="009A39AA">
        <w:rPr>
          <w:lang w:val="fr-FR"/>
        </w:rPr>
        <w:t xml:space="preserve"> : </w:t>
      </w:r>
      <w:proofErr w:type="spellStart"/>
      <w:r w:rsidRPr="009A39AA">
        <w:rPr>
          <w:lang w:val="fr-FR"/>
        </w:rPr>
        <w:t>Telora</w:t>
      </w:r>
      <w:proofErr w:type="spellEnd"/>
      <w:r w:rsidRPr="009A39AA">
        <w:rPr>
          <w:lang w:val="fr-FR"/>
        </w:rPr>
        <w:br/>
      </w:r>
      <w:r w:rsidRPr="009A39AA">
        <w:rPr>
          <w:b/>
          <w:bCs/>
          <w:lang w:val="fr-FR"/>
        </w:rPr>
        <w:t>Date(s)</w:t>
      </w:r>
      <w:r w:rsidRPr="009A39AA">
        <w:rPr>
          <w:lang w:val="fr-FR"/>
        </w:rPr>
        <w:t xml:space="preserve"> : 09/2024 - </w:t>
      </w:r>
      <w:proofErr w:type="spellStart"/>
      <w:r>
        <w:rPr>
          <w:lang w:val="fr-FR"/>
        </w:rPr>
        <w:t>auj</w:t>
      </w:r>
      <w:proofErr w:type="spellEnd"/>
      <w:r w:rsidRPr="009A39AA">
        <w:rPr>
          <w:lang w:val="fr-FR"/>
        </w:rPr>
        <w:br/>
      </w:r>
      <w:r w:rsidRPr="009A39AA">
        <w:rPr>
          <w:b/>
          <w:bCs/>
          <w:lang w:val="fr-FR"/>
        </w:rPr>
        <w:t>Lieu</w:t>
      </w:r>
      <w:r w:rsidRPr="009A39AA">
        <w:rPr>
          <w:lang w:val="fr-FR"/>
        </w:rPr>
        <w:t> : GC SERVICES, Cholet</w:t>
      </w:r>
      <w:r w:rsidRPr="009A39AA">
        <w:rPr>
          <w:lang w:val="fr-FR"/>
        </w:rPr>
        <w:br/>
      </w:r>
      <w:r w:rsidRPr="009A39AA">
        <w:rPr>
          <w:b/>
          <w:bCs/>
          <w:lang w:val="fr-FR"/>
        </w:rPr>
        <w:t>Contexte</w:t>
      </w:r>
      <w:r w:rsidRPr="009A39AA">
        <w:rPr>
          <w:lang w:val="fr-FR"/>
        </w:rPr>
        <w:t> :</w:t>
      </w:r>
      <w:r w:rsidRPr="009A39AA">
        <w:rPr>
          <w:lang w:val="fr-FR"/>
        </w:rPr>
        <w:br/>
        <w:t xml:space="preserve">Projet réalisé dans le cadre du BTS SIO SLAM, </w:t>
      </w:r>
      <w:proofErr w:type="spellStart"/>
      <w:r w:rsidRPr="009A39AA">
        <w:rPr>
          <w:lang w:val="fr-FR"/>
        </w:rPr>
        <w:t>Telora</w:t>
      </w:r>
      <w:proofErr w:type="spellEnd"/>
      <w:r w:rsidRPr="009A39AA">
        <w:rPr>
          <w:lang w:val="fr-FR"/>
        </w:rPr>
        <w:t xml:space="preserve"> est une application web de gestion d’annuaires téléphoniques, de contacts et d’utilisateurs pour des entreprises clientes (marque blanche). L’objectif était de permettre à chaque partenaire de gérer ses propres clients et utilisateurs, tout en garantissant la sécurité et la confidentialité des données.</w:t>
      </w:r>
      <w:r w:rsidRPr="009A39AA">
        <w:rPr>
          <w:lang w:val="fr-FR"/>
        </w:rPr>
        <w:br/>
      </w:r>
      <w:r w:rsidRPr="009A39AA">
        <w:rPr>
          <w:b/>
          <w:bCs/>
          <w:lang w:val="fr-FR"/>
        </w:rPr>
        <w:t>Demandeur</w:t>
      </w:r>
      <w:r w:rsidRPr="009A39AA">
        <w:rPr>
          <w:lang w:val="fr-FR"/>
        </w:rPr>
        <w:t> : Responsable informatique / Projet professionnel</w:t>
      </w:r>
      <w:r w:rsidRPr="009A39AA">
        <w:rPr>
          <w:lang w:val="fr-FR"/>
        </w:rPr>
        <w:br/>
      </w:r>
      <w:r w:rsidRPr="009A39AA">
        <w:rPr>
          <w:b/>
          <w:bCs/>
          <w:lang w:val="fr-FR"/>
        </w:rPr>
        <w:t>Équipe / Avec qui</w:t>
      </w:r>
      <w:r w:rsidRPr="009A39AA">
        <w:rPr>
          <w:lang w:val="fr-FR"/>
        </w:rPr>
        <w:t> : Réalisé en équipe (2 personnes)</w:t>
      </w:r>
    </w:p>
    <w:p w14:paraId="14D896C4" w14:textId="44CA1F8A" w:rsidR="009A39AA" w:rsidRPr="009A39AA" w:rsidRDefault="009A39AA" w:rsidP="009A39AA">
      <w:pPr>
        <w:rPr>
          <w:lang w:val="fr-FR"/>
        </w:rPr>
      </w:pPr>
    </w:p>
    <w:p w14:paraId="541C87FC" w14:textId="77777777" w:rsidR="009A39AA" w:rsidRPr="009A39AA" w:rsidRDefault="009A39AA" w:rsidP="009A39AA">
      <w:pPr>
        <w:rPr>
          <w:lang w:val="fr-FR"/>
        </w:rPr>
      </w:pPr>
      <w:r w:rsidRPr="009A39AA">
        <w:rPr>
          <w:b/>
          <w:bCs/>
          <w:lang w:val="fr-FR"/>
        </w:rPr>
        <w:t>Environnement technique</w:t>
      </w:r>
      <w:r w:rsidRPr="009A39AA">
        <w:rPr>
          <w:lang w:val="fr-FR"/>
        </w:rPr>
        <w:t> :</w:t>
      </w:r>
    </w:p>
    <w:p w14:paraId="6599C3E2" w14:textId="77777777" w:rsidR="009A39AA" w:rsidRPr="009A39AA" w:rsidRDefault="009A39AA" w:rsidP="009A39AA">
      <w:pPr>
        <w:numPr>
          <w:ilvl w:val="0"/>
          <w:numId w:val="22"/>
        </w:numPr>
      </w:pPr>
      <w:r w:rsidRPr="009A39AA">
        <w:t xml:space="preserve">PHP </w:t>
      </w:r>
      <w:proofErr w:type="spellStart"/>
      <w:r w:rsidRPr="009A39AA">
        <w:t>natif</w:t>
      </w:r>
      <w:proofErr w:type="spellEnd"/>
      <w:r w:rsidRPr="009A39AA">
        <w:t xml:space="preserve"> (backend), HTML, CSS, JavaScript</w:t>
      </w:r>
    </w:p>
    <w:p w14:paraId="56FCA02C" w14:textId="77777777" w:rsidR="009A39AA" w:rsidRPr="009A39AA" w:rsidRDefault="009A39AA" w:rsidP="009A39AA">
      <w:pPr>
        <w:numPr>
          <w:ilvl w:val="0"/>
          <w:numId w:val="22"/>
        </w:numPr>
        <w:rPr>
          <w:lang w:val="fr-FR"/>
        </w:rPr>
      </w:pPr>
      <w:r w:rsidRPr="009A39AA">
        <w:rPr>
          <w:lang w:val="fr-FR"/>
        </w:rPr>
        <w:t>MySQL (base de données)</w:t>
      </w:r>
    </w:p>
    <w:p w14:paraId="3499A77B" w14:textId="77777777" w:rsidR="009A39AA" w:rsidRPr="009A39AA" w:rsidRDefault="009A39AA" w:rsidP="009A39AA">
      <w:pPr>
        <w:numPr>
          <w:ilvl w:val="0"/>
          <w:numId w:val="22"/>
        </w:numPr>
        <w:rPr>
          <w:lang w:val="fr-FR"/>
        </w:rPr>
      </w:pPr>
      <w:r w:rsidRPr="009A39AA">
        <w:rPr>
          <w:lang w:val="fr-FR"/>
        </w:rPr>
        <w:t xml:space="preserve">Librairies : </w:t>
      </w:r>
      <w:proofErr w:type="spellStart"/>
      <w:r w:rsidRPr="009A39AA">
        <w:rPr>
          <w:lang w:val="fr-FR"/>
        </w:rPr>
        <w:t>TailwindCSS</w:t>
      </w:r>
      <w:proofErr w:type="spellEnd"/>
      <w:r w:rsidRPr="009A39AA">
        <w:rPr>
          <w:lang w:val="fr-FR"/>
        </w:rPr>
        <w:t xml:space="preserve">, </w:t>
      </w:r>
      <w:proofErr w:type="spellStart"/>
      <w:r w:rsidRPr="009A39AA">
        <w:rPr>
          <w:lang w:val="fr-FR"/>
        </w:rPr>
        <w:t>FontAwesome</w:t>
      </w:r>
      <w:proofErr w:type="spellEnd"/>
    </w:p>
    <w:p w14:paraId="05BAD7F4" w14:textId="77777777" w:rsidR="009A39AA" w:rsidRPr="009A39AA" w:rsidRDefault="009A39AA" w:rsidP="009A39AA">
      <w:pPr>
        <w:numPr>
          <w:ilvl w:val="0"/>
          <w:numId w:val="22"/>
        </w:numPr>
        <w:rPr>
          <w:lang w:val="fr-FR"/>
        </w:rPr>
      </w:pPr>
      <w:r w:rsidRPr="009A39AA">
        <w:rPr>
          <w:lang w:val="fr-FR"/>
        </w:rPr>
        <w:t>Hébergement local (XAMPP)</w:t>
      </w:r>
    </w:p>
    <w:p w14:paraId="6BFB5CF1" w14:textId="1928BA0A" w:rsidR="009A39AA" w:rsidRPr="009A39AA" w:rsidRDefault="009A39AA" w:rsidP="009A39AA">
      <w:pPr>
        <w:rPr>
          <w:lang w:val="fr-FR"/>
        </w:rPr>
      </w:pPr>
    </w:p>
    <w:p w14:paraId="25297753" w14:textId="77777777" w:rsidR="009A39AA" w:rsidRPr="009A39AA" w:rsidRDefault="009A39AA" w:rsidP="009A39AA">
      <w:pPr>
        <w:rPr>
          <w:lang w:val="fr-FR"/>
        </w:rPr>
      </w:pPr>
      <w:r w:rsidRPr="009A39AA">
        <w:rPr>
          <w:b/>
          <w:bCs/>
          <w:lang w:val="fr-FR"/>
        </w:rPr>
        <w:t>Sources d’apprentissage</w:t>
      </w:r>
      <w:r w:rsidRPr="009A39AA">
        <w:rPr>
          <w:lang w:val="fr-FR"/>
        </w:rPr>
        <w:t> :</w:t>
      </w:r>
    </w:p>
    <w:p w14:paraId="42D362AD" w14:textId="77777777" w:rsidR="009A39AA" w:rsidRPr="009A39AA" w:rsidRDefault="009A39AA" w:rsidP="009A39AA">
      <w:pPr>
        <w:numPr>
          <w:ilvl w:val="0"/>
          <w:numId w:val="23"/>
        </w:numPr>
        <w:rPr>
          <w:lang w:val="fr-FR"/>
        </w:rPr>
      </w:pPr>
      <w:r w:rsidRPr="009A39AA">
        <w:rPr>
          <w:lang w:val="fr-FR"/>
        </w:rPr>
        <w:t>Supports de cours ESPL</w:t>
      </w:r>
    </w:p>
    <w:p w14:paraId="427D512D" w14:textId="77777777" w:rsidR="009A39AA" w:rsidRPr="009A39AA" w:rsidRDefault="009A39AA" w:rsidP="009A39AA">
      <w:pPr>
        <w:numPr>
          <w:ilvl w:val="0"/>
          <w:numId w:val="23"/>
        </w:numPr>
        <w:rPr>
          <w:lang w:val="fr-FR"/>
        </w:rPr>
      </w:pPr>
      <w:r w:rsidRPr="009A39AA">
        <w:rPr>
          <w:lang w:val="fr-FR"/>
        </w:rPr>
        <w:t>Documentation PHP/MySQL</w:t>
      </w:r>
    </w:p>
    <w:p w14:paraId="5CA00C61" w14:textId="77777777" w:rsidR="009A39AA" w:rsidRPr="009A39AA" w:rsidRDefault="009A39AA" w:rsidP="009A39AA">
      <w:pPr>
        <w:numPr>
          <w:ilvl w:val="0"/>
          <w:numId w:val="23"/>
        </w:numPr>
        <w:rPr>
          <w:lang w:val="fr-FR"/>
        </w:rPr>
      </w:pPr>
      <w:r w:rsidRPr="009A39AA">
        <w:rPr>
          <w:lang w:val="fr-FR"/>
        </w:rPr>
        <w:t>Tutoriels en ligne (</w:t>
      </w:r>
      <w:proofErr w:type="spellStart"/>
      <w:r w:rsidRPr="009A39AA">
        <w:rPr>
          <w:lang w:val="fr-FR"/>
        </w:rPr>
        <w:t>OpenClassrooms</w:t>
      </w:r>
      <w:proofErr w:type="spellEnd"/>
      <w:r w:rsidRPr="009A39AA">
        <w:rPr>
          <w:lang w:val="fr-FR"/>
        </w:rPr>
        <w:t>, YouTube)</w:t>
      </w:r>
    </w:p>
    <w:p w14:paraId="0307C7B3" w14:textId="77777777" w:rsidR="009A39AA" w:rsidRPr="009A39AA" w:rsidRDefault="009A39AA" w:rsidP="009A39AA">
      <w:pPr>
        <w:numPr>
          <w:ilvl w:val="0"/>
          <w:numId w:val="23"/>
        </w:numPr>
        <w:rPr>
          <w:lang w:val="fr-FR"/>
        </w:rPr>
      </w:pPr>
      <w:r w:rsidRPr="009A39AA">
        <w:rPr>
          <w:lang w:val="fr-FR"/>
        </w:rPr>
        <w:t xml:space="preserve">Forums (Stack </w:t>
      </w:r>
      <w:proofErr w:type="spellStart"/>
      <w:r w:rsidRPr="009A39AA">
        <w:rPr>
          <w:lang w:val="fr-FR"/>
        </w:rPr>
        <w:t>Overflow</w:t>
      </w:r>
      <w:proofErr w:type="spellEnd"/>
      <w:r w:rsidRPr="009A39AA">
        <w:rPr>
          <w:lang w:val="fr-FR"/>
        </w:rPr>
        <w:t>)</w:t>
      </w:r>
    </w:p>
    <w:p w14:paraId="5C84C510" w14:textId="4A75E15B" w:rsidR="009A39AA" w:rsidRPr="009A39AA" w:rsidRDefault="009A39AA" w:rsidP="009A39AA">
      <w:pPr>
        <w:rPr>
          <w:lang w:val="fr-FR"/>
        </w:rPr>
      </w:pPr>
    </w:p>
    <w:p w14:paraId="6C88E901" w14:textId="77777777" w:rsidR="009A39AA" w:rsidRPr="009A39AA" w:rsidRDefault="009A39AA" w:rsidP="009A39AA">
      <w:pPr>
        <w:rPr>
          <w:lang w:val="fr-FR"/>
        </w:rPr>
      </w:pPr>
      <w:r w:rsidRPr="009A39AA">
        <w:rPr>
          <w:b/>
          <w:bCs/>
          <w:lang w:val="fr-FR"/>
        </w:rPr>
        <w:t>Liste des tâches réalisées</w:t>
      </w:r>
      <w:r w:rsidRPr="009A39AA">
        <w:rPr>
          <w:lang w:val="fr-FR"/>
        </w:rPr>
        <w:t> :</w:t>
      </w:r>
    </w:p>
    <w:p w14:paraId="5B5FB550" w14:textId="77777777" w:rsidR="009A39AA" w:rsidRPr="009A39AA" w:rsidRDefault="009A39AA" w:rsidP="009A39AA">
      <w:pPr>
        <w:numPr>
          <w:ilvl w:val="0"/>
          <w:numId w:val="24"/>
        </w:numPr>
        <w:rPr>
          <w:lang w:val="fr-FR"/>
        </w:rPr>
      </w:pPr>
      <w:r w:rsidRPr="009A39AA">
        <w:rPr>
          <w:lang w:val="fr-FR"/>
        </w:rPr>
        <w:t>Analyse du besoin et rédaction du cahier des charges</w:t>
      </w:r>
    </w:p>
    <w:p w14:paraId="01BB91E9" w14:textId="77777777" w:rsidR="009A39AA" w:rsidRPr="009A39AA" w:rsidRDefault="009A39AA" w:rsidP="009A39AA">
      <w:pPr>
        <w:numPr>
          <w:ilvl w:val="0"/>
          <w:numId w:val="24"/>
        </w:numPr>
        <w:rPr>
          <w:lang w:val="fr-FR"/>
        </w:rPr>
      </w:pPr>
      <w:r w:rsidRPr="009A39AA">
        <w:rPr>
          <w:lang w:val="fr-FR"/>
        </w:rPr>
        <w:t>Modélisation de la base de données (MCD, MLD)</w:t>
      </w:r>
    </w:p>
    <w:p w14:paraId="13D954F0" w14:textId="77777777" w:rsidR="009A39AA" w:rsidRPr="009A39AA" w:rsidRDefault="009A39AA" w:rsidP="009A39AA">
      <w:pPr>
        <w:numPr>
          <w:ilvl w:val="0"/>
          <w:numId w:val="24"/>
        </w:numPr>
        <w:rPr>
          <w:lang w:val="fr-FR"/>
        </w:rPr>
      </w:pPr>
      <w:r w:rsidRPr="009A39AA">
        <w:rPr>
          <w:lang w:val="fr-FR"/>
        </w:rPr>
        <w:t>Développement des modules de gestion (utilisateurs, clients, contacts, annuaires)</w:t>
      </w:r>
    </w:p>
    <w:p w14:paraId="139C44FF" w14:textId="77777777" w:rsidR="009A39AA" w:rsidRPr="009A39AA" w:rsidRDefault="009A39AA" w:rsidP="009A39AA">
      <w:pPr>
        <w:numPr>
          <w:ilvl w:val="0"/>
          <w:numId w:val="24"/>
        </w:numPr>
        <w:rPr>
          <w:lang w:val="fr-FR"/>
        </w:rPr>
      </w:pPr>
      <w:r w:rsidRPr="009A39AA">
        <w:rPr>
          <w:lang w:val="fr-FR"/>
        </w:rPr>
        <w:t>Mise en place de l’authentification et gestion multi-rôles (admin, partenaire, client)</w:t>
      </w:r>
    </w:p>
    <w:p w14:paraId="6D0FB1E4" w14:textId="77777777" w:rsidR="009A39AA" w:rsidRPr="009A39AA" w:rsidRDefault="009A39AA" w:rsidP="009A39AA">
      <w:pPr>
        <w:numPr>
          <w:ilvl w:val="0"/>
          <w:numId w:val="24"/>
        </w:numPr>
        <w:rPr>
          <w:lang w:val="fr-FR"/>
        </w:rPr>
      </w:pPr>
      <w:r w:rsidRPr="009A39AA">
        <w:rPr>
          <w:lang w:val="fr-FR"/>
        </w:rPr>
        <w:lastRenderedPageBreak/>
        <w:t>Développement de l’import/export CSV pour les contacts</w:t>
      </w:r>
    </w:p>
    <w:p w14:paraId="0E286E11" w14:textId="77777777" w:rsidR="009A39AA" w:rsidRPr="009A39AA" w:rsidRDefault="009A39AA" w:rsidP="009A39AA">
      <w:pPr>
        <w:numPr>
          <w:ilvl w:val="0"/>
          <w:numId w:val="24"/>
        </w:numPr>
        <w:rPr>
          <w:lang w:val="fr-FR"/>
        </w:rPr>
      </w:pPr>
      <w:r w:rsidRPr="009A39AA">
        <w:rPr>
          <w:lang w:val="fr-FR"/>
        </w:rPr>
        <w:t>Création d’une interface responsive et ergonomique</w:t>
      </w:r>
    </w:p>
    <w:p w14:paraId="40134DEE" w14:textId="77777777" w:rsidR="009A39AA" w:rsidRPr="009A39AA" w:rsidRDefault="009A39AA" w:rsidP="009A39AA">
      <w:pPr>
        <w:numPr>
          <w:ilvl w:val="0"/>
          <w:numId w:val="24"/>
        </w:numPr>
        <w:rPr>
          <w:lang w:val="fr-FR"/>
        </w:rPr>
      </w:pPr>
      <w:r w:rsidRPr="009A39AA">
        <w:rPr>
          <w:lang w:val="fr-FR"/>
        </w:rPr>
        <w:t>Sécurisation des accès et des données</w:t>
      </w:r>
    </w:p>
    <w:p w14:paraId="3FA16F70" w14:textId="77777777" w:rsidR="009A39AA" w:rsidRPr="009A39AA" w:rsidRDefault="009A39AA" w:rsidP="009A39AA">
      <w:pPr>
        <w:numPr>
          <w:ilvl w:val="0"/>
          <w:numId w:val="24"/>
        </w:numPr>
        <w:rPr>
          <w:lang w:val="fr-FR"/>
        </w:rPr>
      </w:pPr>
      <w:r w:rsidRPr="009A39AA">
        <w:rPr>
          <w:lang w:val="fr-FR"/>
        </w:rPr>
        <w:t>Réalisation de schémas explicatifs et captures d’écran</w:t>
      </w:r>
    </w:p>
    <w:p w14:paraId="2F3CFC92" w14:textId="77777777" w:rsidR="009A39AA" w:rsidRPr="009A39AA" w:rsidRDefault="009A39AA" w:rsidP="009A39AA">
      <w:pPr>
        <w:numPr>
          <w:ilvl w:val="0"/>
          <w:numId w:val="24"/>
        </w:numPr>
        <w:rPr>
          <w:lang w:val="fr-FR"/>
        </w:rPr>
      </w:pPr>
      <w:r w:rsidRPr="009A39AA">
        <w:rPr>
          <w:lang w:val="fr-FR"/>
        </w:rPr>
        <w:t>Tests multi-profils et corrections</w:t>
      </w:r>
    </w:p>
    <w:p w14:paraId="51B2418F" w14:textId="27534417" w:rsidR="009A39AA" w:rsidRPr="009A39AA" w:rsidRDefault="009A39AA" w:rsidP="009A39AA">
      <w:pPr>
        <w:rPr>
          <w:lang w:val="fr-FR"/>
        </w:rPr>
      </w:pPr>
    </w:p>
    <w:p w14:paraId="3E89E098" w14:textId="77777777" w:rsidR="009A39AA" w:rsidRPr="009A39AA" w:rsidRDefault="009A39AA" w:rsidP="009A39AA">
      <w:pPr>
        <w:rPr>
          <w:lang w:val="fr-FR"/>
        </w:rPr>
      </w:pPr>
      <w:r w:rsidRPr="009A39AA">
        <w:rPr>
          <w:b/>
          <w:bCs/>
          <w:lang w:val="fr-FR"/>
        </w:rPr>
        <w:t>Difficultés rencontrées</w:t>
      </w:r>
      <w:r w:rsidRPr="009A39AA">
        <w:rPr>
          <w:lang w:val="fr-FR"/>
        </w:rPr>
        <w:t> :</w:t>
      </w:r>
    </w:p>
    <w:p w14:paraId="4A79F24C" w14:textId="77777777" w:rsidR="009A39AA" w:rsidRPr="009A39AA" w:rsidRDefault="009A39AA" w:rsidP="009A39AA">
      <w:pPr>
        <w:numPr>
          <w:ilvl w:val="0"/>
          <w:numId w:val="25"/>
        </w:numPr>
        <w:rPr>
          <w:lang w:val="fr-FR"/>
        </w:rPr>
      </w:pPr>
      <w:r w:rsidRPr="009A39AA">
        <w:rPr>
          <w:lang w:val="fr-FR"/>
        </w:rPr>
        <w:t>Gestion fine des droits d’accès selon le rôle (partenaire, client, admin)</w:t>
      </w:r>
    </w:p>
    <w:p w14:paraId="43512799" w14:textId="77777777" w:rsidR="009A39AA" w:rsidRPr="009A39AA" w:rsidRDefault="009A39AA" w:rsidP="009A39AA">
      <w:pPr>
        <w:numPr>
          <w:ilvl w:val="0"/>
          <w:numId w:val="25"/>
        </w:numPr>
        <w:rPr>
          <w:lang w:val="fr-FR"/>
        </w:rPr>
      </w:pPr>
      <w:r w:rsidRPr="009A39AA">
        <w:rPr>
          <w:lang w:val="fr-FR"/>
        </w:rPr>
        <w:t>Robustesse de l’import/export CSV (encodage, erreurs de format)</w:t>
      </w:r>
    </w:p>
    <w:p w14:paraId="1B68F831" w14:textId="77777777" w:rsidR="009A39AA" w:rsidRPr="009A39AA" w:rsidRDefault="009A39AA" w:rsidP="009A39AA">
      <w:pPr>
        <w:numPr>
          <w:ilvl w:val="0"/>
          <w:numId w:val="25"/>
        </w:numPr>
        <w:rPr>
          <w:lang w:val="fr-FR"/>
        </w:rPr>
      </w:pPr>
      <w:r w:rsidRPr="009A39AA">
        <w:rPr>
          <w:lang w:val="fr-FR"/>
        </w:rPr>
        <w:t>Maintien du contexte utilisateur lors de la navigation</w:t>
      </w:r>
    </w:p>
    <w:p w14:paraId="250640F3" w14:textId="77777777" w:rsidR="009A39AA" w:rsidRPr="009A39AA" w:rsidRDefault="009A39AA" w:rsidP="009A39AA">
      <w:pPr>
        <w:numPr>
          <w:ilvl w:val="0"/>
          <w:numId w:val="25"/>
        </w:numPr>
        <w:rPr>
          <w:lang w:val="fr-FR"/>
        </w:rPr>
      </w:pPr>
      <w:r w:rsidRPr="009A39AA">
        <w:rPr>
          <w:lang w:val="fr-FR"/>
        </w:rPr>
        <w:t>Sécurisation contre les injections SQL et fuites de session</w:t>
      </w:r>
    </w:p>
    <w:p w14:paraId="7BF67940" w14:textId="4067ECA3" w:rsidR="009A39AA" w:rsidRPr="009A39AA" w:rsidRDefault="009A39AA" w:rsidP="009A39AA">
      <w:pPr>
        <w:rPr>
          <w:lang w:val="fr-FR"/>
        </w:rPr>
      </w:pPr>
    </w:p>
    <w:p w14:paraId="39967753" w14:textId="77777777" w:rsidR="009A39AA" w:rsidRPr="009A39AA" w:rsidRDefault="009A39AA" w:rsidP="009A39AA">
      <w:pPr>
        <w:rPr>
          <w:lang w:val="fr-FR"/>
        </w:rPr>
      </w:pPr>
      <w:r w:rsidRPr="009A39AA">
        <w:rPr>
          <w:b/>
          <w:bCs/>
          <w:lang w:val="fr-FR"/>
        </w:rPr>
        <w:t>Solutions apportées</w:t>
      </w:r>
      <w:r w:rsidRPr="009A39AA">
        <w:rPr>
          <w:lang w:val="fr-FR"/>
        </w:rPr>
        <w:t> :</w:t>
      </w:r>
    </w:p>
    <w:p w14:paraId="5C6C745B" w14:textId="77777777" w:rsidR="009A39AA" w:rsidRPr="009A39AA" w:rsidRDefault="009A39AA" w:rsidP="009A39AA">
      <w:pPr>
        <w:numPr>
          <w:ilvl w:val="0"/>
          <w:numId w:val="26"/>
        </w:numPr>
        <w:rPr>
          <w:lang w:val="fr-FR"/>
        </w:rPr>
      </w:pPr>
      <w:r w:rsidRPr="009A39AA">
        <w:rPr>
          <w:lang w:val="fr-FR"/>
        </w:rPr>
        <w:t>Utilisation des sessions PHP et contrôles d’accès à chaque page</w:t>
      </w:r>
    </w:p>
    <w:p w14:paraId="47B8B2A8" w14:textId="77777777" w:rsidR="009A39AA" w:rsidRPr="009A39AA" w:rsidRDefault="009A39AA" w:rsidP="009A39AA">
      <w:pPr>
        <w:numPr>
          <w:ilvl w:val="0"/>
          <w:numId w:val="26"/>
        </w:numPr>
        <w:rPr>
          <w:lang w:val="fr-FR"/>
        </w:rPr>
      </w:pPr>
      <w:r w:rsidRPr="009A39AA">
        <w:rPr>
          <w:lang w:val="fr-FR"/>
        </w:rPr>
        <w:t>Validation stricte des fichiers CSV et gestion des erreurs utilisateur</w:t>
      </w:r>
    </w:p>
    <w:p w14:paraId="13AAAA94" w14:textId="77777777" w:rsidR="009A39AA" w:rsidRPr="009A39AA" w:rsidRDefault="009A39AA" w:rsidP="009A39AA">
      <w:pPr>
        <w:numPr>
          <w:ilvl w:val="0"/>
          <w:numId w:val="26"/>
        </w:numPr>
        <w:rPr>
          <w:lang w:val="fr-FR"/>
        </w:rPr>
      </w:pPr>
      <w:r w:rsidRPr="009A39AA">
        <w:rPr>
          <w:lang w:val="fr-FR"/>
        </w:rPr>
        <w:t>Séparation claire des vues et de la logique métier</w:t>
      </w:r>
    </w:p>
    <w:p w14:paraId="155EB78D" w14:textId="77777777" w:rsidR="009A39AA" w:rsidRPr="009A39AA" w:rsidRDefault="009A39AA" w:rsidP="009A39AA">
      <w:pPr>
        <w:numPr>
          <w:ilvl w:val="0"/>
          <w:numId w:val="26"/>
        </w:numPr>
        <w:rPr>
          <w:lang w:val="fr-FR"/>
        </w:rPr>
      </w:pPr>
      <w:r w:rsidRPr="009A39AA">
        <w:rPr>
          <w:lang w:val="fr-FR"/>
        </w:rPr>
        <w:t>Mise en place de logs d’erreur pour le débogage</w:t>
      </w:r>
    </w:p>
    <w:p w14:paraId="6DB45025" w14:textId="6DEE1196" w:rsidR="009A39AA" w:rsidRPr="009A39AA" w:rsidRDefault="009A39AA" w:rsidP="009A39AA">
      <w:pPr>
        <w:rPr>
          <w:lang w:val="fr-FR"/>
        </w:rPr>
      </w:pPr>
    </w:p>
    <w:p w14:paraId="397396ED" w14:textId="77777777" w:rsidR="009A39AA" w:rsidRPr="009A39AA" w:rsidRDefault="009A39AA" w:rsidP="009A39AA">
      <w:pPr>
        <w:rPr>
          <w:lang w:val="fr-FR"/>
        </w:rPr>
      </w:pPr>
      <w:r w:rsidRPr="009A39AA">
        <w:rPr>
          <w:b/>
          <w:bCs/>
          <w:lang w:val="fr-FR"/>
        </w:rPr>
        <w:t>Bilan personnel (compétences, axes d’amélioration)</w:t>
      </w:r>
      <w:r w:rsidRPr="009A39AA">
        <w:rPr>
          <w:lang w:val="fr-FR"/>
        </w:rPr>
        <w:t> :</w:t>
      </w:r>
    </w:p>
    <w:p w14:paraId="2271C2C3" w14:textId="77777777" w:rsidR="009A39AA" w:rsidRPr="009A39AA" w:rsidRDefault="009A39AA" w:rsidP="009A39AA">
      <w:pPr>
        <w:numPr>
          <w:ilvl w:val="0"/>
          <w:numId w:val="27"/>
        </w:numPr>
        <w:rPr>
          <w:lang w:val="fr-FR"/>
        </w:rPr>
      </w:pPr>
      <w:r w:rsidRPr="009A39AA">
        <w:rPr>
          <w:lang w:val="fr-FR"/>
        </w:rPr>
        <w:t>Renforcement des compétences en PHP natif et gestion de bases de données MySQL</w:t>
      </w:r>
    </w:p>
    <w:p w14:paraId="01498351" w14:textId="77777777" w:rsidR="009A39AA" w:rsidRPr="009A39AA" w:rsidRDefault="009A39AA" w:rsidP="009A39AA">
      <w:pPr>
        <w:numPr>
          <w:ilvl w:val="0"/>
          <w:numId w:val="27"/>
        </w:numPr>
        <w:rPr>
          <w:lang w:val="fr-FR"/>
        </w:rPr>
      </w:pPr>
      <w:r w:rsidRPr="009A39AA">
        <w:rPr>
          <w:lang w:val="fr-FR"/>
        </w:rPr>
        <w:t>Expérience concrète sur la gestion de projets web multi-utilisateurs et multi-rôles</w:t>
      </w:r>
    </w:p>
    <w:p w14:paraId="7C3F710C" w14:textId="77777777" w:rsidR="009A39AA" w:rsidRPr="009A39AA" w:rsidRDefault="009A39AA" w:rsidP="009A39AA">
      <w:pPr>
        <w:numPr>
          <w:ilvl w:val="0"/>
          <w:numId w:val="27"/>
        </w:numPr>
        <w:rPr>
          <w:lang w:val="fr-FR"/>
        </w:rPr>
      </w:pPr>
      <w:r w:rsidRPr="009A39AA">
        <w:rPr>
          <w:lang w:val="fr-FR"/>
        </w:rPr>
        <w:t>Amélioration de la sécurité applicative (sessions, validation, RGPD)</w:t>
      </w:r>
    </w:p>
    <w:p w14:paraId="28E0C329" w14:textId="77777777" w:rsidR="009A39AA" w:rsidRPr="009A39AA" w:rsidRDefault="009A39AA" w:rsidP="009A39AA">
      <w:pPr>
        <w:numPr>
          <w:ilvl w:val="0"/>
          <w:numId w:val="27"/>
        </w:numPr>
        <w:rPr>
          <w:lang w:val="fr-FR"/>
        </w:rPr>
      </w:pPr>
      <w:r w:rsidRPr="009A39AA">
        <w:rPr>
          <w:lang w:val="fr-FR"/>
        </w:rPr>
        <w:t>À approfondir : automatisation des tests, gestion avancée des logs et optimisation des performances</w:t>
      </w:r>
    </w:p>
    <w:p w14:paraId="02328C9D" w14:textId="77777777" w:rsidR="009A39AA" w:rsidRPr="00D362E2" w:rsidRDefault="009A39AA" w:rsidP="009A39AA">
      <w:pPr>
        <w:rPr>
          <w:lang w:val="fr-FR"/>
        </w:rPr>
      </w:pPr>
    </w:p>
    <w:p w14:paraId="78EA44E2" w14:textId="2CDD49D5" w:rsidR="005153E8" w:rsidRDefault="00646128">
      <w:pPr>
        <w:rPr>
          <w:lang w:val="fr-FR"/>
        </w:rPr>
      </w:pPr>
      <w:r w:rsidRPr="00546A3F">
        <w:rPr>
          <w:lang w:val="fr-FR"/>
        </w:rPr>
        <w:br/>
      </w:r>
    </w:p>
    <w:p w14:paraId="5FCF8993" w14:textId="77777777" w:rsidR="009A39AA" w:rsidRPr="009A39AA" w:rsidRDefault="009A39AA" w:rsidP="009A39AA">
      <w:pPr>
        <w:rPr>
          <w:b/>
          <w:bCs/>
          <w:lang w:val="fr-FR"/>
        </w:rPr>
      </w:pPr>
      <w:r w:rsidRPr="009A39AA">
        <w:rPr>
          <w:b/>
          <w:bCs/>
          <w:lang w:val="fr-FR"/>
        </w:rPr>
        <w:lastRenderedPageBreak/>
        <w:t> </w:t>
      </w:r>
      <w:proofErr w:type="spellStart"/>
      <w:r w:rsidRPr="009A39AA">
        <w:rPr>
          <w:b/>
          <w:bCs/>
          <w:lang w:val="fr-FR"/>
        </w:rPr>
        <w:t>Delytech</w:t>
      </w:r>
      <w:proofErr w:type="spellEnd"/>
    </w:p>
    <w:p w14:paraId="37DDBA2C" w14:textId="4079E5AB" w:rsidR="009A39AA" w:rsidRPr="009A39AA" w:rsidRDefault="009A39AA" w:rsidP="009A39AA">
      <w:pPr>
        <w:rPr>
          <w:lang w:val="fr-FR"/>
        </w:rPr>
      </w:pPr>
      <w:r w:rsidRPr="009A39AA">
        <w:rPr>
          <w:b/>
          <w:bCs/>
          <w:lang w:val="fr-FR"/>
        </w:rPr>
        <w:t>Nom du projet</w:t>
      </w:r>
      <w:r w:rsidRPr="009A39AA">
        <w:rPr>
          <w:lang w:val="fr-FR"/>
        </w:rPr>
        <w:t xml:space="preserve"> : </w:t>
      </w:r>
      <w:proofErr w:type="spellStart"/>
      <w:r w:rsidRPr="009A39AA">
        <w:rPr>
          <w:lang w:val="fr-FR"/>
        </w:rPr>
        <w:t>Delytech</w:t>
      </w:r>
      <w:proofErr w:type="spellEnd"/>
      <w:r w:rsidRPr="009A39AA">
        <w:rPr>
          <w:lang w:val="fr-FR"/>
        </w:rPr>
        <w:br/>
      </w:r>
      <w:r w:rsidRPr="009A39AA">
        <w:rPr>
          <w:b/>
          <w:bCs/>
          <w:lang w:val="fr-FR"/>
        </w:rPr>
        <w:t>Date(s)</w:t>
      </w:r>
      <w:r w:rsidRPr="009A39AA">
        <w:rPr>
          <w:lang w:val="fr-FR"/>
        </w:rPr>
        <w:t xml:space="preserve"> : </w:t>
      </w:r>
      <w:r>
        <w:rPr>
          <w:lang w:val="fr-FR"/>
        </w:rPr>
        <w:t xml:space="preserve">02/2025 - </w:t>
      </w:r>
      <w:proofErr w:type="spellStart"/>
      <w:r>
        <w:rPr>
          <w:lang w:val="fr-FR"/>
        </w:rPr>
        <w:t>auj</w:t>
      </w:r>
      <w:proofErr w:type="spellEnd"/>
      <w:r w:rsidRPr="009A39AA">
        <w:rPr>
          <w:lang w:val="fr-FR"/>
        </w:rPr>
        <w:br/>
      </w:r>
      <w:r w:rsidRPr="009A39AA">
        <w:rPr>
          <w:b/>
          <w:bCs/>
          <w:lang w:val="fr-FR"/>
        </w:rPr>
        <w:t>Lieu</w:t>
      </w:r>
      <w:r w:rsidRPr="009A39AA">
        <w:rPr>
          <w:lang w:val="fr-FR"/>
        </w:rPr>
        <w:t xml:space="preserve"> : </w:t>
      </w:r>
      <w:r>
        <w:rPr>
          <w:lang w:val="fr-FR"/>
        </w:rPr>
        <w:t>GC SERVICES</w:t>
      </w:r>
      <w:r w:rsidRPr="009A39AA">
        <w:rPr>
          <w:lang w:val="fr-FR"/>
        </w:rPr>
        <w:br/>
      </w:r>
      <w:r w:rsidRPr="009A39AA">
        <w:rPr>
          <w:b/>
          <w:bCs/>
          <w:lang w:val="fr-FR"/>
        </w:rPr>
        <w:t>Contexte</w:t>
      </w:r>
      <w:r w:rsidRPr="009A39AA">
        <w:rPr>
          <w:lang w:val="fr-FR"/>
        </w:rPr>
        <w:t> :</w:t>
      </w:r>
      <w:r w:rsidRPr="009A39AA">
        <w:rPr>
          <w:lang w:val="fr-FR"/>
        </w:rPr>
        <w:br/>
        <w:t xml:space="preserve">Projet mené dans le cadre du BTS SIO SLAM, </w:t>
      </w:r>
      <w:proofErr w:type="spellStart"/>
      <w:r w:rsidRPr="009A39AA">
        <w:rPr>
          <w:lang w:val="fr-FR"/>
        </w:rPr>
        <w:t>Delytech</w:t>
      </w:r>
      <w:proofErr w:type="spellEnd"/>
      <w:r w:rsidRPr="009A39AA">
        <w:rPr>
          <w:lang w:val="fr-FR"/>
        </w:rPr>
        <w:t xml:space="preserve"> est une application web destinée à la gestion des interventions techniques pour une société de services informatiques. L’objectif était de digitaliser le suivi des tickets, des clients et des techniciens afin d’optimiser la réactivité et la traçabilité des interventions.</w:t>
      </w:r>
    </w:p>
    <w:p w14:paraId="503C07CB" w14:textId="77777777" w:rsidR="009A39AA" w:rsidRPr="009A39AA" w:rsidRDefault="009A39AA" w:rsidP="009A39AA">
      <w:pPr>
        <w:rPr>
          <w:lang w:val="fr-FR"/>
        </w:rPr>
      </w:pPr>
      <w:r w:rsidRPr="009A39AA">
        <w:rPr>
          <w:b/>
          <w:bCs/>
          <w:lang w:val="fr-FR"/>
        </w:rPr>
        <w:t>Demandeur</w:t>
      </w:r>
      <w:r w:rsidRPr="009A39AA">
        <w:rPr>
          <w:lang w:val="fr-FR"/>
        </w:rPr>
        <w:t> : Responsable technique / Projet pédagogique</w:t>
      </w:r>
      <w:r w:rsidRPr="009A39AA">
        <w:rPr>
          <w:lang w:val="fr-FR"/>
        </w:rPr>
        <w:br/>
      </w:r>
      <w:r w:rsidRPr="009A39AA">
        <w:rPr>
          <w:b/>
          <w:bCs/>
          <w:lang w:val="fr-FR"/>
        </w:rPr>
        <w:t>Équipe / Avec qui</w:t>
      </w:r>
      <w:r w:rsidRPr="009A39AA">
        <w:rPr>
          <w:lang w:val="fr-FR"/>
        </w:rPr>
        <w:t> : Réalisé seul</w:t>
      </w:r>
    </w:p>
    <w:p w14:paraId="2A03E079" w14:textId="09B86CFB" w:rsidR="009A39AA" w:rsidRPr="009A39AA" w:rsidRDefault="009A39AA" w:rsidP="009A39AA">
      <w:pPr>
        <w:rPr>
          <w:lang w:val="fr-FR"/>
        </w:rPr>
      </w:pPr>
    </w:p>
    <w:p w14:paraId="71C740BF" w14:textId="77777777" w:rsidR="009A39AA" w:rsidRPr="009A39AA" w:rsidRDefault="009A39AA" w:rsidP="009A39AA">
      <w:pPr>
        <w:rPr>
          <w:lang w:val="fr-FR"/>
        </w:rPr>
      </w:pPr>
      <w:r w:rsidRPr="009A39AA">
        <w:rPr>
          <w:b/>
          <w:bCs/>
          <w:lang w:val="fr-FR"/>
        </w:rPr>
        <w:t>Environnement technique</w:t>
      </w:r>
      <w:r w:rsidRPr="009A39AA">
        <w:rPr>
          <w:lang w:val="fr-FR"/>
        </w:rPr>
        <w:t> :</w:t>
      </w:r>
    </w:p>
    <w:p w14:paraId="040BC179" w14:textId="77777777" w:rsidR="009A39AA" w:rsidRPr="009A39AA" w:rsidRDefault="009A39AA" w:rsidP="009A39AA">
      <w:pPr>
        <w:numPr>
          <w:ilvl w:val="0"/>
          <w:numId w:val="28"/>
        </w:numPr>
        <w:rPr>
          <w:lang w:val="fr-FR"/>
        </w:rPr>
      </w:pPr>
      <w:r w:rsidRPr="009A39AA">
        <w:rPr>
          <w:lang w:val="fr-FR"/>
        </w:rPr>
        <w:t>PHP (POO), HTML, CSS, JavaScript</w:t>
      </w:r>
    </w:p>
    <w:p w14:paraId="5209E997" w14:textId="77777777" w:rsidR="009A39AA" w:rsidRPr="009A39AA" w:rsidRDefault="009A39AA" w:rsidP="009A39AA">
      <w:pPr>
        <w:numPr>
          <w:ilvl w:val="0"/>
          <w:numId w:val="28"/>
        </w:numPr>
        <w:rPr>
          <w:lang w:val="fr-FR"/>
        </w:rPr>
      </w:pPr>
      <w:r w:rsidRPr="009A39AA">
        <w:rPr>
          <w:lang w:val="fr-FR"/>
        </w:rPr>
        <w:t>MySQL (base de données)</w:t>
      </w:r>
    </w:p>
    <w:p w14:paraId="61532D41" w14:textId="77777777" w:rsidR="009A39AA" w:rsidRPr="009A39AA" w:rsidRDefault="009A39AA" w:rsidP="009A39AA">
      <w:pPr>
        <w:numPr>
          <w:ilvl w:val="0"/>
          <w:numId w:val="28"/>
        </w:numPr>
        <w:rPr>
          <w:lang w:val="fr-FR"/>
        </w:rPr>
      </w:pPr>
      <w:r w:rsidRPr="009A39AA">
        <w:rPr>
          <w:lang w:val="fr-FR"/>
        </w:rPr>
        <w:t>Librairies éventuelles : Bootstrap, jQuery</w:t>
      </w:r>
    </w:p>
    <w:p w14:paraId="4EFC09ED" w14:textId="77777777" w:rsidR="009A39AA" w:rsidRPr="009A39AA" w:rsidRDefault="009A39AA" w:rsidP="009A39AA">
      <w:pPr>
        <w:numPr>
          <w:ilvl w:val="0"/>
          <w:numId w:val="28"/>
        </w:numPr>
        <w:rPr>
          <w:lang w:val="fr-FR"/>
        </w:rPr>
      </w:pPr>
      <w:r w:rsidRPr="009A39AA">
        <w:rPr>
          <w:lang w:val="fr-FR"/>
        </w:rPr>
        <w:t>Hébergement local (XAMPP)</w:t>
      </w:r>
    </w:p>
    <w:p w14:paraId="3615B7D8" w14:textId="2ED4CC75" w:rsidR="009A39AA" w:rsidRPr="009A39AA" w:rsidRDefault="009A39AA" w:rsidP="009A39AA">
      <w:pPr>
        <w:rPr>
          <w:lang w:val="fr-FR"/>
        </w:rPr>
      </w:pPr>
    </w:p>
    <w:p w14:paraId="7A3A9EC6" w14:textId="77777777" w:rsidR="009A39AA" w:rsidRPr="009A39AA" w:rsidRDefault="009A39AA" w:rsidP="009A39AA">
      <w:pPr>
        <w:rPr>
          <w:lang w:val="fr-FR"/>
        </w:rPr>
      </w:pPr>
      <w:r w:rsidRPr="009A39AA">
        <w:rPr>
          <w:b/>
          <w:bCs/>
          <w:lang w:val="fr-FR"/>
        </w:rPr>
        <w:t>Sources d’apprentissage</w:t>
      </w:r>
      <w:r w:rsidRPr="009A39AA">
        <w:rPr>
          <w:lang w:val="fr-FR"/>
        </w:rPr>
        <w:t> :</w:t>
      </w:r>
    </w:p>
    <w:p w14:paraId="35EA12CF" w14:textId="77777777" w:rsidR="009A39AA" w:rsidRPr="009A39AA" w:rsidRDefault="009A39AA" w:rsidP="009A39AA">
      <w:pPr>
        <w:numPr>
          <w:ilvl w:val="0"/>
          <w:numId w:val="29"/>
        </w:numPr>
        <w:rPr>
          <w:lang w:val="fr-FR"/>
        </w:rPr>
      </w:pPr>
      <w:r w:rsidRPr="009A39AA">
        <w:rPr>
          <w:lang w:val="fr-FR"/>
        </w:rPr>
        <w:t>Supports de cours ESPL</w:t>
      </w:r>
    </w:p>
    <w:p w14:paraId="6FE052DB" w14:textId="77777777" w:rsidR="009A39AA" w:rsidRPr="009A39AA" w:rsidRDefault="009A39AA" w:rsidP="009A39AA">
      <w:pPr>
        <w:numPr>
          <w:ilvl w:val="0"/>
          <w:numId w:val="29"/>
        </w:numPr>
        <w:rPr>
          <w:lang w:val="fr-FR"/>
        </w:rPr>
      </w:pPr>
      <w:r w:rsidRPr="009A39AA">
        <w:rPr>
          <w:lang w:val="fr-FR"/>
        </w:rPr>
        <w:t>Documentation PHP/MySQL</w:t>
      </w:r>
    </w:p>
    <w:p w14:paraId="0BD79C97" w14:textId="77777777" w:rsidR="009A39AA" w:rsidRPr="009A39AA" w:rsidRDefault="009A39AA" w:rsidP="009A39AA">
      <w:pPr>
        <w:numPr>
          <w:ilvl w:val="0"/>
          <w:numId w:val="29"/>
        </w:numPr>
        <w:rPr>
          <w:lang w:val="fr-FR"/>
        </w:rPr>
      </w:pPr>
      <w:r w:rsidRPr="009A39AA">
        <w:rPr>
          <w:lang w:val="fr-FR"/>
        </w:rPr>
        <w:t>Tutoriels en ligne (</w:t>
      </w:r>
      <w:proofErr w:type="spellStart"/>
      <w:r w:rsidRPr="009A39AA">
        <w:rPr>
          <w:lang w:val="fr-FR"/>
        </w:rPr>
        <w:t>OpenClassrooms</w:t>
      </w:r>
      <w:proofErr w:type="spellEnd"/>
      <w:r w:rsidRPr="009A39AA">
        <w:rPr>
          <w:lang w:val="fr-FR"/>
        </w:rPr>
        <w:t>, YouTube)</w:t>
      </w:r>
    </w:p>
    <w:p w14:paraId="699EF83D" w14:textId="77777777" w:rsidR="009A39AA" w:rsidRPr="009A39AA" w:rsidRDefault="009A39AA" w:rsidP="009A39AA">
      <w:pPr>
        <w:numPr>
          <w:ilvl w:val="0"/>
          <w:numId w:val="29"/>
        </w:numPr>
        <w:rPr>
          <w:lang w:val="fr-FR"/>
        </w:rPr>
      </w:pPr>
      <w:r w:rsidRPr="009A39AA">
        <w:rPr>
          <w:lang w:val="fr-FR"/>
        </w:rPr>
        <w:t xml:space="preserve">Forums (Stack </w:t>
      </w:r>
      <w:proofErr w:type="spellStart"/>
      <w:r w:rsidRPr="009A39AA">
        <w:rPr>
          <w:lang w:val="fr-FR"/>
        </w:rPr>
        <w:t>Overflow</w:t>
      </w:r>
      <w:proofErr w:type="spellEnd"/>
      <w:r w:rsidRPr="009A39AA">
        <w:rPr>
          <w:lang w:val="fr-FR"/>
        </w:rPr>
        <w:t>)</w:t>
      </w:r>
    </w:p>
    <w:p w14:paraId="12A61C85" w14:textId="34B476DA" w:rsidR="009A39AA" w:rsidRPr="009A39AA" w:rsidRDefault="009A39AA" w:rsidP="009A39AA">
      <w:pPr>
        <w:rPr>
          <w:lang w:val="fr-FR"/>
        </w:rPr>
      </w:pPr>
    </w:p>
    <w:p w14:paraId="09A0E46D" w14:textId="77777777" w:rsidR="009A39AA" w:rsidRPr="009A39AA" w:rsidRDefault="009A39AA" w:rsidP="009A39AA">
      <w:pPr>
        <w:rPr>
          <w:lang w:val="fr-FR"/>
        </w:rPr>
      </w:pPr>
      <w:r w:rsidRPr="009A39AA">
        <w:rPr>
          <w:b/>
          <w:bCs/>
          <w:lang w:val="fr-FR"/>
        </w:rPr>
        <w:t>Liste des tâches réalisées</w:t>
      </w:r>
      <w:r w:rsidRPr="009A39AA">
        <w:rPr>
          <w:lang w:val="fr-FR"/>
        </w:rPr>
        <w:t> :</w:t>
      </w:r>
    </w:p>
    <w:p w14:paraId="7C67CF5C" w14:textId="77777777" w:rsidR="009A39AA" w:rsidRPr="009A39AA" w:rsidRDefault="009A39AA" w:rsidP="009A39AA">
      <w:pPr>
        <w:numPr>
          <w:ilvl w:val="0"/>
          <w:numId w:val="30"/>
        </w:numPr>
        <w:rPr>
          <w:lang w:val="fr-FR"/>
        </w:rPr>
      </w:pPr>
      <w:r w:rsidRPr="009A39AA">
        <w:rPr>
          <w:lang w:val="fr-FR"/>
        </w:rPr>
        <w:t>Analyse du besoin et rédaction du cahier des charges</w:t>
      </w:r>
    </w:p>
    <w:p w14:paraId="358AEB3E" w14:textId="77777777" w:rsidR="009A39AA" w:rsidRPr="009A39AA" w:rsidRDefault="009A39AA" w:rsidP="009A39AA">
      <w:pPr>
        <w:numPr>
          <w:ilvl w:val="0"/>
          <w:numId w:val="30"/>
        </w:numPr>
        <w:rPr>
          <w:lang w:val="fr-FR"/>
        </w:rPr>
      </w:pPr>
      <w:r w:rsidRPr="009A39AA">
        <w:rPr>
          <w:lang w:val="fr-FR"/>
        </w:rPr>
        <w:t>Modélisation de la base de données (gestion des clients, tickets, techniciens)</w:t>
      </w:r>
    </w:p>
    <w:p w14:paraId="2D6F75E0" w14:textId="77777777" w:rsidR="009A39AA" w:rsidRPr="009A39AA" w:rsidRDefault="009A39AA" w:rsidP="009A39AA">
      <w:pPr>
        <w:numPr>
          <w:ilvl w:val="0"/>
          <w:numId w:val="30"/>
        </w:numPr>
        <w:rPr>
          <w:lang w:val="fr-FR"/>
        </w:rPr>
      </w:pPr>
      <w:r w:rsidRPr="009A39AA">
        <w:rPr>
          <w:lang w:val="fr-FR"/>
        </w:rPr>
        <w:t>Développement du module de création et suivi des tickets d’intervention</w:t>
      </w:r>
    </w:p>
    <w:p w14:paraId="2809EFBD" w14:textId="77777777" w:rsidR="009A39AA" w:rsidRPr="009A39AA" w:rsidRDefault="009A39AA" w:rsidP="009A39AA">
      <w:pPr>
        <w:numPr>
          <w:ilvl w:val="0"/>
          <w:numId w:val="30"/>
        </w:numPr>
        <w:rPr>
          <w:lang w:val="fr-FR"/>
        </w:rPr>
      </w:pPr>
      <w:r w:rsidRPr="009A39AA">
        <w:rPr>
          <w:lang w:val="fr-FR"/>
        </w:rPr>
        <w:t>Mise en place d’un espace client et d’un espace technicien</w:t>
      </w:r>
    </w:p>
    <w:p w14:paraId="203EE594" w14:textId="77777777" w:rsidR="009A39AA" w:rsidRPr="009A39AA" w:rsidRDefault="009A39AA" w:rsidP="009A39AA">
      <w:pPr>
        <w:numPr>
          <w:ilvl w:val="0"/>
          <w:numId w:val="30"/>
        </w:numPr>
        <w:rPr>
          <w:lang w:val="fr-FR"/>
        </w:rPr>
      </w:pPr>
      <w:r w:rsidRPr="009A39AA">
        <w:rPr>
          <w:lang w:val="fr-FR"/>
        </w:rPr>
        <w:lastRenderedPageBreak/>
        <w:t>Génération de rapports d’activité</w:t>
      </w:r>
    </w:p>
    <w:p w14:paraId="27FA0FEC" w14:textId="77777777" w:rsidR="009A39AA" w:rsidRPr="009A39AA" w:rsidRDefault="009A39AA" w:rsidP="009A39AA">
      <w:pPr>
        <w:numPr>
          <w:ilvl w:val="0"/>
          <w:numId w:val="30"/>
        </w:numPr>
        <w:rPr>
          <w:lang w:val="fr-FR"/>
        </w:rPr>
      </w:pPr>
      <w:r w:rsidRPr="009A39AA">
        <w:rPr>
          <w:lang w:val="fr-FR"/>
        </w:rPr>
        <w:t>Gestion des droits d’accès selon le profil</w:t>
      </w:r>
    </w:p>
    <w:p w14:paraId="3F418A34" w14:textId="77777777" w:rsidR="009A39AA" w:rsidRPr="009A39AA" w:rsidRDefault="009A39AA" w:rsidP="009A39AA">
      <w:pPr>
        <w:numPr>
          <w:ilvl w:val="0"/>
          <w:numId w:val="30"/>
        </w:numPr>
        <w:rPr>
          <w:lang w:val="fr-FR"/>
        </w:rPr>
      </w:pPr>
      <w:r w:rsidRPr="009A39AA">
        <w:rPr>
          <w:lang w:val="fr-FR"/>
        </w:rPr>
        <w:t>Réalisation de schémas explicatifs et captures d’écran</w:t>
      </w:r>
    </w:p>
    <w:p w14:paraId="505FD2F1" w14:textId="77777777" w:rsidR="009A39AA" w:rsidRPr="009A39AA" w:rsidRDefault="009A39AA" w:rsidP="009A39AA">
      <w:pPr>
        <w:numPr>
          <w:ilvl w:val="0"/>
          <w:numId w:val="30"/>
        </w:numPr>
        <w:rPr>
          <w:lang w:val="fr-FR"/>
        </w:rPr>
      </w:pPr>
      <w:r w:rsidRPr="009A39AA">
        <w:rPr>
          <w:lang w:val="fr-FR"/>
        </w:rPr>
        <w:t>Tests fonctionnels et corrections</w:t>
      </w:r>
    </w:p>
    <w:p w14:paraId="072C5087" w14:textId="0A405494" w:rsidR="009A39AA" w:rsidRPr="009A39AA" w:rsidRDefault="009A39AA" w:rsidP="009A39AA">
      <w:pPr>
        <w:rPr>
          <w:lang w:val="fr-FR"/>
        </w:rPr>
      </w:pPr>
    </w:p>
    <w:p w14:paraId="4A1A10E0" w14:textId="77777777" w:rsidR="009A39AA" w:rsidRPr="009A39AA" w:rsidRDefault="009A39AA" w:rsidP="009A39AA">
      <w:pPr>
        <w:rPr>
          <w:lang w:val="fr-FR"/>
        </w:rPr>
      </w:pPr>
      <w:r w:rsidRPr="009A39AA">
        <w:rPr>
          <w:b/>
          <w:bCs/>
          <w:lang w:val="fr-FR"/>
        </w:rPr>
        <w:t>Difficultés rencontrées</w:t>
      </w:r>
      <w:r w:rsidRPr="009A39AA">
        <w:rPr>
          <w:lang w:val="fr-FR"/>
        </w:rPr>
        <w:t> :</w:t>
      </w:r>
    </w:p>
    <w:p w14:paraId="6506464D" w14:textId="77777777" w:rsidR="009A39AA" w:rsidRPr="009A39AA" w:rsidRDefault="009A39AA" w:rsidP="009A39AA">
      <w:pPr>
        <w:numPr>
          <w:ilvl w:val="0"/>
          <w:numId w:val="31"/>
        </w:numPr>
        <w:rPr>
          <w:lang w:val="fr-FR"/>
        </w:rPr>
      </w:pPr>
      <w:r w:rsidRPr="009A39AA">
        <w:rPr>
          <w:lang w:val="fr-FR"/>
        </w:rPr>
        <w:t>Gestion des statuts de tickets et notifications</w:t>
      </w:r>
    </w:p>
    <w:p w14:paraId="3CC3EB83" w14:textId="77777777" w:rsidR="009A39AA" w:rsidRPr="009A39AA" w:rsidRDefault="009A39AA" w:rsidP="009A39AA">
      <w:pPr>
        <w:numPr>
          <w:ilvl w:val="0"/>
          <w:numId w:val="31"/>
        </w:numPr>
        <w:rPr>
          <w:lang w:val="fr-FR"/>
        </w:rPr>
      </w:pPr>
      <w:r w:rsidRPr="009A39AA">
        <w:rPr>
          <w:lang w:val="fr-FR"/>
        </w:rPr>
        <w:t>Sécurisation des accès (authentification, droits)</w:t>
      </w:r>
    </w:p>
    <w:p w14:paraId="432EDDE0" w14:textId="77777777" w:rsidR="009A39AA" w:rsidRPr="009A39AA" w:rsidRDefault="009A39AA" w:rsidP="009A39AA">
      <w:pPr>
        <w:numPr>
          <w:ilvl w:val="0"/>
          <w:numId w:val="31"/>
        </w:numPr>
        <w:rPr>
          <w:lang w:val="fr-FR"/>
        </w:rPr>
      </w:pPr>
      <w:r w:rsidRPr="009A39AA">
        <w:rPr>
          <w:lang w:val="fr-FR"/>
        </w:rPr>
        <w:t>Génération dynamique de rapports PDF</w:t>
      </w:r>
    </w:p>
    <w:p w14:paraId="7802B9AE" w14:textId="60F95AE6" w:rsidR="009A39AA" w:rsidRPr="009A39AA" w:rsidRDefault="009A39AA" w:rsidP="009A39AA">
      <w:pPr>
        <w:rPr>
          <w:lang w:val="fr-FR"/>
        </w:rPr>
      </w:pPr>
    </w:p>
    <w:p w14:paraId="1B9A4A37" w14:textId="77777777" w:rsidR="009A39AA" w:rsidRPr="009A39AA" w:rsidRDefault="009A39AA" w:rsidP="009A39AA">
      <w:pPr>
        <w:rPr>
          <w:lang w:val="fr-FR"/>
        </w:rPr>
      </w:pPr>
      <w:r w:rsidRPr="009A39AA">
        <w:rPr>
          <w:b/>
          <w:bCs/>
          <w:lang w:val="fr-FR"/>
        </w:rPr>
        <w:t>Solutions apportées</w:t>
      </w:r>
      <w:r w:rsidRPr="009A39AA">
        <w:rPr>
          <w:lang w:val="fr-FR"/>
        </w:rPr>
        <w:t> :</w:t>
      </w:r>
    </w:p>
    <w:p w14:paraId="091DD928" w14:textId="77777777" w:rsidR="009A39AA" w:rsidRPr="009A39AA" w:rsidRDefault="009A39AA" w:rsidP="009A39AA">
      <w:pPr>
        <w:numPr>
          <w:ilvl w:val="0"/>
          <w:numId w:val="32"/>
        </w:numPr>
        <w:rPr>
          <w:lang w:val="fr-FR"/>
        </w:rPr>
      </w:pPr>
      <w:r w:rsidRPr="009A39AA">
        <w:rPr>
          <w:lang w:val="fr-FR"/>
        </w:rPr>
        <w:t>Utilisation de sessions PHP et vérification des rôles à chaque action</w:t>
      </w:r>
    </w:p>
    <w:p w14:paraId="59207759" w14:textId="77777777" w:rsidR="009A39AA" w:rsidRPr="009A39AA" w:rsidRDefault="009A39AA" w:rsidP="009A39AA">
      <w:pPr>
        <w:numPr>
          <w:ilvl w:val="0"/>
          <w:numId w:val="32"/>
        </w:numPr>
        <w:rPr>
          <w:lang w:val="fr-FR"/>
        </w:rPr>
      </w:pPr>
      <w:r w:rsidRPr="009A39AA">
        <w:rPr>
          <w:lang w:val="fr-FR"/>
        </w:rPr>
        <w:t>Intégration d’une bibliothèque de génération PDF (ex : FPDF)</w:t>
      </w:r>
    </w:p>
    <w:p w14:paraId="4D8F646D" w14:textId="77777777" w:rsidR="009A39AA" w:rsidRPr="009A39AA" w:rsidRDefault="009A39AA" w:rsidP="009A39AA">
      <w:pPr>
        <w:numPr>
          <w:ilvl w:val="0"/>
          <w:numId w:val="32"/>
        </w:numPr>
        <w:rPr>
          <w:lang w:val="fr-FR"/>
        </w:rPr>
      </w:pPr>
      <w:r w:rsidRPr="009A39AA">
        <w:rPr>
          <w:lang w:val="fr-FR"/>
        </w:rPr>
        <w:t>Validation des formulaires côté serveur et côté client</w:t>
      </w:r>
    </w:p>
    <w:p w14:paraId="110C944C" w14:textId="59211F0B" w:rsidR="009A39AA" w:rsidRPr="009A39AA" w:rsidRDefault="009A39AA" w:rsidP="009A39AA">
      <w:pPr>
        <w:rPr>
          <w:lang w:val="fr-FR"/>
        </w:rPr>
      </w:pPr>
    </w:p>
    <w:p w14:paraId="2AA1F443" w14:textId="77777777" w:rsidR="009A39AA" w:rsidRPr="009A39AA" w:rsidRDefault="009A39AA" w:rsidP="009A39AA">
      <w:pPr>
        <w:rPr>
          <w:lang w:val="fr-FR"/>
        </w:rPr>
      </w:pPr>
      <w:r w:rsidRPr="009A39AA">
        <w:rPr>
          <w:b/>
          <w:bCs/>
          <w:lang w:val="fr-FR"/>
        </w:rPr>
        <w:t>Bilan personnel (compétences, axes d’amélioration)</w:t>
      </w:r>
      <w:r w:rsidRPr="009A39AA">
        <w:rPr>
          <w:lang w:val="fr-FR"/>
        </w:rPr>
        <w:t> :</w:t>
      </w:r>
    </w:p>
    <w:p w14:paraId="22248136" w14:textId="77777777" w:rsidR="009A39AA" w:rsidRPr="009A39AA" w:rsidRDefault="009A39AA" w:rsidP="009A39AA">
      <w:pPr>
        <w:numPr>
          <w:ilvl w:val="0"/>
          <w:numId w:val="33"/>
        </w:numPr>
        <w:rPr>
          <w:lang w:val="fr-FR"/>
        </w:rPr>
      </w:pPr>
      <w:r w:rsidRPr="009A39AA">
        <w:rPr>
          <w:lang w:val="fr-FR"/>
        </w:rPr>
        <w:t>Maîtrise renforcée de la gestion de projets web en PHP/MySQL</w:t>
      </w:r>
    </w:p>
    <w:p w14:paraId="6D7DCA68" w14:textId="77777777" w:rsidR="009A39AA" w:rsidRPr="009A39AA" w:rsidRDefault="009A39AA" w:rsidP="009A39AA">
      <w:pPr>
        <w:numPr>
          <w:ilvl w:val="0"/>
          <w:numId w:val="33"/>
        </w:numPr>
        <w:rPr>
          <w:lang w:val="fr-FR"/>
        </w:rPr>
      </w:pPr>
      <w:r w:rsidRPr="009A39AA">
        <w:rPr>
          <w:lang w:val="fr-FR"/>
        </w:rPr>
        <w:t>Expérience sur la gestion multi-profils (client, technicien, admin)</w:t>
      </w:r>
    </w:p>
    <w:p w14:paraId="0DCAF72A" w14:textId="77777777" w:rsidR="009A39AA" w:rsidRPr="009A39AA" w:rsidRDefault="009A39AA" w:rsidP="009A39AA">
      <w:pPr>
        <w:numPr>
          <w:ilvl w:val="0"/>
          <w:numId w:val="33"/>
        </w:numPr>
        <w:rPr>
          <w:lang w:val="fr-FR"/>
        </w:rPr>
      </w:pPr>
      <w:r w:rsidRPr="009A39AA">
        <w:rPr>
          <w:lang w:val="fr-FR"/>
        </w:rPr>
        <w:t>Amélioration de la sécurité et de la robustesse applicative</w:t>
      </w:r>
    </w:p>
    <w:p w14:paraId="3E78B1A4" w14:textId="77777777" w:rsidR="009A39AA" w:rsidRPr="009A39AA" w:rsidRDefault="009A39AA" w:rsidP="009A39AA">
      <w:pPr>
        <w:numPr>
          <w:ilvl w:val="0"/>
          <w:numId w:val="33"/>
        </w:numPr>
        <w:rPr>
          <w:lang w:val="fr-FR"/>
        </w:rPr>
      </w:pPr>
      <w:r w:rsidRPr="009A39AA">
        <w:rPr>
          <w:lang w:val="fr-FR"/>
        </w:rPr>
        <w:t>À approfondir : notifications temps réel, optimisation des requêtes SQL</w:t>
      </w:r>
    </w:p>
    <w:p w14:paraId="7CC487A7" w14:textId="77777777" w:rsidR="009A39AA" w:rsidRDefault="009A39AA">
      <w:pPr>
        <w:rPr>
          <w:lang w:val="fr-FR"/>
        </w:rPr>
      </w:pPr>
    </w:p>
    <w:p w14:paraId="72013CE4" w14:textId="77777777" w:rsidR="009A39AA" w:rsidRDefault="009A39AA">
      <w:pPr>
        <w:rPr>
          <w:lang w:val="fr-FR"/>
        </w:rPr>
      </w:pPr>
    </w:p>
    <w:p w14:paraId="2B584558" w14:textId="77777777" w:rsidR="009A39AA" w:rsidRDefault="009A39AA">
      <w:pPr>
        <w:rPr>
          <w:lang w:val="fr-FR"/>
        </w:rPr>
      </w:pPr>
    </w:p>
    <w:p w14:paraId="7E9DEFB9" w14:textId="77777777" w:rsidR="009A39AA" w:rsidRDefault="009A39AA">
      <w:pPr>
        <w:rPr>
          <w:lang w:val="fr-FR"/>
        </w:rPr>
      </w:pPr>
    </w:p>
    <w:p w14:paraId="56FFBED7" w14:textId="77777777" w:rsidR="009A39AA" w:rsidRDefault="009A39AA">
      <w:pPr>
        <w:rPr>
          <w:lang w:val="fr-FR"/>
        </w:rPr>
      </w:pPr>
    </w:p>
    <w:p w14:paraId="676AF79D" w14:textId="77777777" w:rsidR="009A39AA" w:rsidRDefault="009A39AA">
      <w:pPr>
        <w:rPr>
          <w:lang w:val="fr-FR"/>
        </w:rPr>
      </w:pPr>
    </w:p>
    <w:p w14:paraId="608160D4" w14:textId="2C492DE6" w:rsidR="009A39AA" w:rsidRPr="009A39AA" w:rsidRDefault="009A39AA" w:rsidP="009A39AA">
      <w:pPr>
        <w:rPr>
          <w:lang w:val="fr-FR"/>
        </w:rPr>
      </w:pPr>
    </w:p>
    <w:p w14:paraId="5E6C91F6" w14:textId="77777777" w:rsidR="009A39AA" w:rsidRPr="009A39AA" w:rsidRDefault="009A39AA" w:rsidP="009A39AA">
      <w:pPr>
        <w:rPr>
          <w:b/>
          <w:bCs/>
          <w:lang w:val="fr-FR"/>
        </w:rPr>
      </w:pPr>
      <w:r w:rsidRPr="009A39AA">
        <w:rPr>
          <w:b/>
          <w:bCs/>
          <w:lang w:val="fr-FR"/>
        </w:rPr>
        <w:t xml:space="preserve">Projet – </w:t>
      </w:r>
      <w:proofErr w:type="spellStart"/>
      <w:r w:rsidRPr="009A39AA">
        <w:rPr>
          <w:b/>
          <w:bCs/>
          <w:lang w:val="fr-FR"/>
        </w:rPr>
        <w:t>YapluCa</w:t>
      </w:r>
      <w:proofErr w:type="spellEnd"/>
    </w:p>
    <w:p w14:paraId="06286842" w14:textId="77777777" w:rsidR="009A39AA" w:rsidRPr="009A39AA" w:rsidRDefault="009A39AA" w:rsidP="009A39AA">
      <w:pPr>
        <w:rPr>
          <w:lang w:val="fr-FR"/>
        </w:rPr>
      </w:pPr>
      <w:r w:rsidRPr="009A39AA">
        <w:rPr>
          <w:b/>
          <w:bCs/>
          <w:lang w:val="fr-FR"/>
        </w:rPr>
        <w:t>Nom du projet</w:t>
      </w:r>
      <w:r w:rsidRPr="009A39AA">
        <w:rPr>
          <w:lang w:val="fr-FR"/>
        </w:rPr>
        <w:t xml:space="preserve"> : </w:t>
      </w:r>
      <w:proofErr w:type="spellStart"/>
      <w:r w:rsidRPr="009A39AA">
        <w:rPr>
          <w:lang w:val="fr-FR"/>
        </w:rPr>
        <w:t>YapluCa</w:t>
      </w:r>
      <w:proofErr w:type="spellEnd"/>
      <w:r w:rsidRPr="009A39AA">
        <w:rPr>
          <w:lang w:val="fr-FR"/>
        </w:rPr>
        <w:br/>
      </w:r>
      <w:r w:rsidRPr="009A39AA">
        <w:rPr>
          <w:b/>
          <w:bCs/>
          <w:lang w:val="fr-FR"/>
        </w:rPr>
        <w:t>Date(s)</w:t>
      </w:r>
      <w:r w:rsidRPr="009A39AA">
        <w:rPr>
          <w:lang w:val="fr-FR"/>
        </w:rPr>
        <w:t> : 02/2024 - 04/2025</w:t>
      </w:r>
      <w:r w:rsidRPr="009A39AA">
        <w:rPr>
          <w:lang w:val="fr-FR"/>
        </w:rPr>
        <w:br/>
      </w:r>
      <w:r w:rsidRPr="009A39AA">
        <w:rPr>
          <w:b/>
          <w:bCs/>
          <w:lang w:val="fr-FR"/>
        </w:rPr>
        <w:t>Lieu</w:t>
      </w:r>
      <w:r w:rsidRPr="009A39AA">
        <w:rPr>
          <w:lang w:val="fr-FR"/>
        </w:rPr>
        <w:t> : ESPL (projet de formation / projet personnel)</w:t>
      </w:r>
      <w:r w:rsidRPr="009A39AA">
        <w:rPr>
          <w:lang w:val="fr-FR"/>
        </w:rPr>
        <w:br/>
      </w:r>
      <w:r w:rsidRPr="009A39AA">
        <w:rPr>
          <w:b/>
          <w:bCs/>
          <w:lang w:val="fr-FR"/>
        </w:rPr>
        <w:t>Contexte</w:t>
      </w:r>
      <w:r w:rsidRPr="009A39AA">
        <w:rPr>
          <w:lang w:val="fr-FR"/>
        </w:rPr>
        <w:t> :</w:t>
      </w:r>
      <w:r w:rsidRPr="009A39AA">
        <w:rPr>
          <w:lang w:val="fr-FR"/>
        </w:rPr>
        <w:br/>
        <w:t xml:space="preserve">Projet mené dans le cadre du BTS SIO SLAM, </w:t>
      </w:r>
      <w:proofErr w:type="spellStart"/>
      <w:r w:rsidRPr="009A39AA">
        <w:rPr>
          <w:lang w:val="fr-FR"/>
        </w:rPr>
        <w:t>YapluCa</w:t>
      </w:r>
      <w:proofErr w:type="spellEnd"/>
      <w:r w:rsidRPr="009A39AA">
        <w:rPr>
          <w:lang w:val="fr-FR"/>
        </w:rPr>
        <w:t xml:space="preserve"> est une application mobile cross-platform (Android/iOS) permettant aux utilisateurs de localiser, emprunter et restituer des batteries portables via des bornes partenaires. L’objectif était de digitaliser la gestion des batteries partagées et de simplifier l’expérience utilisateur pour la recharge mobile en mobilité.</w:t>
      </w:r>
    </w:p>
    <w:p w14:paraId="57344FF1" w14:textId="77777777" w:rsidR="009A39AA" w:rsidRPr="009A39AA" w:rsidRDefault="009A39AA" w:rsidP="009A39AA">
      <w:pPr>
        <w:rPr>
          <w:lang w:val="fr-FR"/>
        </w:rPr>
      </w:pPr>
      <w:r w:rsidRPr="009A39AA">
        <w:rPr>
          <w:b/>
          <w:bCs/>
          <w:lang w:val="fr-FR"/>
        </w:rPr>
        <w:t>Demandeur</w:t>
      </w:r>
      <w:r w:rsidRPr="009A39AA">
        <w:rPr>
          <w:lang w:val="fr-FR"/>
        </w:rPr>
        <w:t> : Jury E6 / Projet personnel</w:t>
      </w:r>
      <w:r w:rsidRPr="009A39AA">
        <w:rPr>
          <w:lang w:val="fr-FR"/>
        </w:rPr>
        <w:br/>
      </w:r>
      <w:r w:rsidRPr="009A39AA">
        <w:rPr>
          <w:b/>
          <w:bCs/>
          <w:lang w:val="fr-FR"/>
        </w:rPr>
        <w:t>Équipe / Avec qui</w:t>
      </w:r>
      <w:r w:rsidRPr="009A39AA">
        <w:rPr>
          <w:lang w:val="fr-FR"/>
        </w:rPr>
        <w:t> : Réalisé seul</w:t>
      </w:r>
    </w:p>
    <w:p w14:paraId="0CEBB196" w14:textId="0E72AAB2" w:rsidR="009A39AA" w:rsidRPr="009A39AA" w:rsidRDefault="009A39AA" w:rsidP="009A39AA">
      <w:pPr>
        <w:rPr>
          <w:lang w:val="fr-FR"/>
        </w:rPr>
      </w:pPr>
    </w:p>
    <w:p w14:paraId="49088396" w14:textId="77777777" w:rsidR="009A39AA" w:rsidRPr="009A39AA" w:rsidRDefault="009A39AA" w:rsidP="009A39AA">
      <w:pPr>
        <w:rPr>
          <w:lang w:val="fr-FR"/>
        </w:rPr>
      </w:pPr>
      <w:r w:rsidRPr="009A39AA">
        <w:rPr>
          <w:b/>
          <w:bCs/>
          <w:lang w:val="fr-FR"/>
        </w:rPr>
        <w:t>Environnement technique</w:t>
      </w:r>
      <w:r w:rsidRPr="009A39AA">
        <w:rPr>
          <w:lang w:val="fr-FR"/>
        </w:rPr>
        <w:t> :</w:t>
      </w:r>
    </w:p>
    <w:p w14:paraId="66ACDEE4" w14:textId="77777777" w:rsidR="009A39AA" w:rsidRPr="009A39AA" w:rsidRDefault="009A39AA" w:rsidP="009A39AA">
      <w:pPr>
        <w:numPr>
          <w:ilvl w:val="0"/>
          <w:numId w:val="34"/>
        </w:numPr>
        <w:rPr>
          <w:lang w:val="fr-FR"/>
        </w:rPr>
      </w:pPr>
      <w:r w:rsidRPr="009A39AA">
        <w:rPr>
          <w:lang w:val="fr-FR"/>
        </w:rPr>
        <w:t>Flutter (Dart) pour le développement mobile cross-platform</w:t>
      </w:r>
    </w:p>
    <w:p w14:paraId="10EFC306" w14:textId="77777777" w:rsidR="009A39AA" w:rsidRPr="009A39AA" w:rsidRDefault="009A39AA" w:rsidP="009A39AA">
      <w:pPr>
        <w:numPr>
          <w:ilvl w:val="0"/>
          <w:numId w:val="34"/>
        </w:numPr>
        <w:rPr>
          <w:lang w:val="fr-FR"/>
        </w:rPr>
      </w:pPr>
      <w:proofErr w:type="spellStart"/>
      <w:r w:rsidRPr="009A39AA">
        <w:rPr>
          <w:lang w:val="fr-FR"/>
        </w:rPr>
        <w:t>Firebase</w:t>
      </w:r>
      <w:proofErr w:type="spellEnd"/>
      <w:r w:rsidRPr="009A39AA">
        <w:rPr>
          <w:lang w:val="fr-FR"/>
        </w:rPr>
        <w:t xml:space="preserve"> (Spark plan gratuit) pour l’authentification, la base de données et les notifications</w:t>
      </w:r>
    </w:p>
    <w:p w14:paraId="591969C3" w14:textId="77777777" w:rsidR="009A39AA" w:rsidRPr="009A39AA" w:rsidRDefault="009A39AA" w:rsidP="009A39AA">
      <w:pPr>
        <w:numPr>
          <w:ilvl w:val="0"/>
          <w:numId w:val="34"/>
        </w:numPr>
        <w:rPr>
          <w:lang w:val="fr-FR"/>
        </w:rPr>
      </w:pPr>
      <w:proofErr w:type="spellStart"/>
      <w:r w:rsidRPr="009A39AA">
        <w:rPr>
          <w:lang w:val="fr-FR"/>
        </w:rPr>
        <w:t>OpenStreetMap</w:t>
      </w:r>
      <w:proofErr w:type="spellEnd"/>
      <w:r w:rsidRPr="009A39AA">
        <w:rPr>
          <w:lang w:val="fr-FR"/>
        </w:rPr>
        <w:t xml:space="preserve"> (via </w:t>
      </w:r>
      <w:proofErr w:type="spellStart"/>
      <w:r w:rsidRPr="009A39AA">
        <w:rPr>
          <w:lang w:val="fr-FR"/>
        </w:rPr>
        <w:t>FlutterMap</w:t>
      </w:r>
      <w:proofErr w:type="spellEnd"/>
      <w:r w:rsidRPr="009A39AA">
        <w:rPr>
          <w:lang w:val="fr-FR"/>
        </w:rPr>
        <w:t>) pour la cartographie</w:t>
      </w:r>
    </w:p>
    <w:p w14:paraId="3EFB3A9A" w14:textId="77777777" w:rsidR="009A39AA" w:rsidRPr="009A39AA" w:rsidRDefault="009A39AA" w:rsidP="009A39AA">
      <w:pPr>
        <w:numPr>
          <w:ilvl w:val="0"/>
          <w:numId w:val="34"/>
        </w:numPr>
      </w:pPr>
      <w:r w:rsidRPr="009A39AA">
        <w:t>Android Studio, Visual Studio Code, Git (GitHub)</w:t>
      </w:r>
    </w:p>
    <w:p w14:paraId="4703FAD7" w14:textId="291D8EBD" w:rsidR="009A39AA" w:rsidRPr="00646128" w:rsidRDefault="009A39AA" w:rsidP="009A39AA"/>
    <w:p w14:paraId="7EBADC39" w14:textId="77777777" w:rsidR="009A39AA" w:rsidRPr="009A39AA" w:rsidRDefault="009A39AA" w:rsidP="009A39AA">
      <w:pPr>
        <w:rPr>
          <w:lang w:val="fr-FR"/>
        </w:rPr>
      </w:pPr>
      <w:r w:rsidRPr="009A39AA">
        <w:rPr>
          <w:b/>
          <w:bCs/>
          <w:lang w:val="fr-FR"/>
        </w:rPr>
        <w:t>Sources d’apprentissage</w:t>
      </w:r>
      <w:r w:rsidRPr="009A39AA">
        <w:rPr>
          <w:lang w:val="fr-FR"/>
        </w:rPr>
        <w:t> :</w:t>
      </w:r>
    </w:p>
    <w:p w14:paraId="619F79E8" w14:textId="77777777" w:rsidR="009A39AA" w:rsidRPr="009A39AA" w:rsidRDefault="009A39AA" w:rsidP="009A39AA">
      <w:pPr>
        <w:numPr>
          <w:ilvl w:val="0"/>
          <w:numId w:val="35"/>
        </w:numPr>
        <w:rPr>
          <w:lang w:val="fr-FR"/>
        </w:rPr>
      </w:pPr>
      <w:r w:rsidRPr="009A39AA">
        <w:rPr>
          <w:lang w:val="fr-FR"/>
        </w:rPr>
        <w:t xml:space="preserve">Documentation Flutter et </w:t>
      </w:r>
      <w:proofErr w:type="spellStart"/>
      <w:r w:rsidRPr="009A39AA">
        <w:rPr>
          <w:lang w:val="fr-FR"/>
        </w:rPr>
        <w:t>Firebase</w:t>
      </w:r>
      <w:proofErr w:type="spellEnd"/>
    </w:p>
    <w:p w14:paraId="3E149538" w14:textId="77777777" w:rsidR="009A39AA" w:rsidRPr="009A39AA" w:rsidRDefault="009A39AA" w:rsidP="009A39AA">
      <w:pPr>
        <w:numPr>
          <w:ilvl w:val="0"/>
          <w:numId w:val="35"/>
        </w:numPr>
        <w:rPr>
          <w:lang w:val="fr-FR"/>
        </w:rPr>
      </w:pPr>
      <w:r w:rsidRPr="009A39AA">
        <w:rPr>
          <w:lang w:val="fr-FR"/>
        </w:rPr>
        <w:t xml:space="preserve">Tutoriels en ligne (YouTube, </w:t>
      </w:r>
      <w:proofErr w:type="spellStart"/>
      <w:r w:rsidRPr="009A39AA">
        <w:rPr>
          <w:lang w:val="fr-FR"/>
        </w:rPr>
        <w:t>OpenClassrooms</w:t>
      </w:r>
      <w:proofErr w:type="spellEnd"/>
      <w:r w:rsidRPr="009A39AA">
        <w:rPr>
          <w:lang w:val="fr-FR"/>
        </w:rPr>
        <w:t>)</w:t>
      </w:r>
    </w:p>
    <w:p w14:paraId="36AD5A50" w14:textId="77777777" w:rsidR="009A39AA" w:rsidRPr="009A39AA" w:rsidRDefault="009A39AA" w:rsidP="009A39AA">
      <w:pPr>
        <w:numPr>
          <w:ilvl w:val="0"/>
          <w:numId w:val="35"/>
        </w:numPr>
      </w:pPr>
      <w:r w:rsidRPr="009A39AA">
        <w:t>Forums (Stack Overflow, Flutter Community)</w:t>
      </w:r>
    </w:p>
    <w:p w14:paraId="336E8827" w14:textId="600B35D8" w:rsidR="009A39AA" w:rsidRPr="00646128" w:rsidRDefault="009A39AA" w:rsidP="009A39AA"/>
    <w:p w14:paraId="326A18E2" w14:textId="77777777" w:rsidR="009A39AA" w:rsidRPr="009A39AA" w:rsidRDefault="009A39AA" w:rsidP="009A39AA">
      <w:pPr>
        <w:rPr>
          <w:lang w:val="fr-FR"/>
        </w:rPr>
      </w:pPr>
      <w:r w:rsidRPr="009A39AA">
        <w:rPr>
          <w:b/>
          <w:bCs/>
          <w:lang w:val="fr-FR"/>
        </w:rPr>
        <w:t>Liste des tâches réalisées</w:t>
      </w:r>
      <w:r w:rsidRPr="009A39AA">
        <w:rPr>
          <w:lang w:val="fr-FR"/>
        </w:rPr>
        <w:t> :</w:t>
      </w:r>
    </w:p>
    <w:p w14:paraId="2B497257" w14:textId="77777777" w:rsidR="009A39AA" w:rsidRPr="009A39AA" w:rsidRDefault="009A39AA" w:rsidP="009A39AA">
      <w:pPr>
        <w:numPr>
          <w:ilvl w:val="0"/>
          <w:numId w:val="36"/>
        </w:numPr>
        <w:rPr>
          <w:lang w:val="fr-FR"/>
        </w:rPr>
      </w:pPr>
      <w:r w:rsidRPr="009A39AA">
        <w:rPr>
          <w:lang w:val="fr-FR"/>
        </w:rPr>
        <w:t>Analyse du besoin et rédaction du cahier des charges</w:t>
      </w:r>
    </w:p>
    <w:p w14:paraId="3BB43E16" w14:textId="77777777" w:rsidR="009A39AA" w:rsidRPr="009A39AA" w:rsidRDefault="009A39AA" w:rsidP="009A39AA">
      <w:pPr>
        <w:numPr>
          <w:ilvl w:val="0"/>
          <w:numId w:val="36"/>
        </w:numPr>
        <w:rPr>
          <w:lang w:val="fr-FR"/>
        </w:rPr>
      </w:pPr>
      <w:r w:rsidRPr="009A39AA">
        <w:rPr>
          <w:lang w:val="fr-FR"/>
        </w:rPr>
        <w:t>Modélisation des données (utilisateurs, bornes, emprunts)</w:t>
      </w:r>
    </w:p>
    <w:p w14:paraId="0CBE9A9A" w14:textId="77777777" w:rsidR="009A39AA" w:rsidRPr="009A39AA" w:rsidRDefault="009A39AA" w:rsidP="009A39AA">
      <w:pPr>
        <w:numPr>
          <w:ilvl w:val="0"/>
          <w:numId w:val="36"/>
        </w:numPr>
        <w:rPr>
          <w:lang w:val="fr-FR"/>
        </w:rPr>
      </w:pPr>
      <w:r w:rsidRPr="009A39AA">
        <w:rPr>
          <w:lang w:val="fr-FR"/>
        </w:rPr>
        <w:t>Développement de l’interface mobile (accueil, carte, emprunts, profil, admin)</w:t>
      </w:r>
    </w:p>
    <w:p w14:paraId="073DB9CD" w14:textId="77777777" w:rsidR="009A39AA" w:rsidRPr="009A39AA" w:rsidRDefault="009A39AA" w:rsidP="009A39AA">
      <w:pPr>
        <w:numPr>
          <w:ilvl w:val="0"/>
          <w:numId w:val="36"/>
        </w:numPr>
        <w:rPr>
          <w:lang w:val="fr-FR"/>
        </w:rPr>
      </w:pPr>
      <w:r w:rsidRPr="009A39AA">
        <w:rPr>
          <w:lang w:val="fr-FR"/>
        </w:rPr>
        <w:lastRenderedPageBreak/>
        <w:t xml:space="preserve">Intégration de la géolocalisation et de la cartographie </w:t>
      </w:r>
      <w:proofErr w:type="spellStart"/>
      <w:r w:rsidRPr="009A39AA">
        <w:rPr>
          <w:lang w:val="fr-FR"/>
        </w:rPr>
        <w:t>OpenStreetMap</w:t>
      </w:r>
      <w:proofErr w:type="spellEnd"/>
    </w:p>
    <w:p w14:paraId="660D9542" w14:textId="77777777" w:rsidR="009A39AA" w:rsidRPr="009A39AA" w:rsidRDefault="009A39AA" w:rsidP="009A39AA">
      <w:pPr>
        <w:numPr>
          <w:ilvl w:val="0"/>
          <w:numId w:val="36"/>
        </w:numPr>
        <w:rPr>
          <w:lang w:val="fr-FR"/>
        </w:rPr>
      </w:pPr>
      <w:r w:rsidRPr="009A39AA">
        <w:rPr>
          <w:lang w:val="fr-FR"/>
        </w:rPr>
        <w:t>Mise en place de l’authentification sécurisée (</w:t>
      </w:r>
      <w:proofErr w:type="spellStart"/>
      <w:r w:rsidRPr="009A39AA">
        <w:rPr>
          <w:lang w:val="fr-FR"/>
        </w:rPr>
        <w:t>Firebase</w:t>
      </w:r>
      <w:proofErr w:type="spellEnd"/>
      <w:r w:rsidRPr="009A39AA">
        <w:rPr>
          <w:lang w:val="fr-FR"/>
        </w:rPr>
        <w:t xml:space="preserve"> </w:t>
      </w:r>
      <w:proofErr w:type="spellStart"/>
      <w:r w:rsidRPr="009A39AA">
        <w:rPr>
          <w:lang w:val="fr-FR"/>
        </w:rPr>
        <w:t>Auth</w:t>
      </w:r>
      <w:proofErr w:type="spellEnd"/>
      <w:r w:rsidRPr="009A39AA">
        <w:rPr>
          <w:lang w:val="fr-FR"/>
        </w:rPr>
        <w:t>)</w:t>
      </w:r>
    </w:p>
    <w:p w14:paraId="3223F020" w14:textId="77777777" w:rsidR="009A39AA" w:rsidRPr="009A39AA" w:rsidRDefault="009A39AA" w:rsidP="009A39AA">
      <w:pPr>
        <w:numPr>
          <w:ilvl w:val="0"/>
          <w:numId w:val="36"/>
        </w:numPr>
        <w:rPr>
          <w:lang w:val="fr-FR"/>
        </w:rPr>
      </w:pPr>
      <w:r w:rsidRPr="009A39AA">
        <w:rPr>
          <w:lang w:val="fr-FR"/>
        </w:rPr>
        <w:t>Gestion de l’emprunt et de la restitution de batteries (scan QR code ou saisie manuelle)</w:t>
      </w:r>
    </w:p>
    <w:p w14:paraId="27BFCBBA" w14:textId="77777777" w:rsidR="009A39AA" w:rsidRPr="009A39AA" w:rsidRDefault="009A39AA" w:rsidP="009A39AA">
      <w:pPr>
        <w:numPr>
          <w:ilvl w:val="0"/>
          <w:numId w:val="36"/>
        </w:numPr>
        <w:rPr>
          <w:lang w:val="fr-FR"/>
        </w:rPr>
      </w:pPr>
      <w:r w:rsidRPr="009A39AA">
        <w:rPr>
          <w:lang w:val="fr-FR"/>
        </w:rPr>
        <w:t xml:space="preserve">Création d’un </w:t>
      </w:r>
      <w:proofErr w:type="spellStart"/>
      <w:r w:rsidRPr="009A39AA">
        <w:rPr>
          <w:lang w:val="fr-FR"/>
        </w:rPr>
        <w:t>dashboard</w:t>
      </w:r>
      <w:proofErr w:type="spellEnd"/>
      <w:r w:rsidRPr="009A39AA">
        <w:rPr>
          <w:lang w:val="fr-FR"/>
        </w:rPr>
        <w:t xml:space="preserve"> administrateur pour la gestion des bornes et statistiques</w:t>
      </w:r>
    </w:p>
    <w:p w14:paraId="03F758B8" w14:textId="77777777" w:rsidR="009A39AA" w:rsidRPr="009A39AA" w:rsidRDefault="009A39AA" w:rsidP="009A39AA">
      <w:pPr>
        <w:numPr>
          <w:ilvl w:val="0"/>
          <w:numId w:val="36"/>
        </w:numPr>
        <w:rPr>
          <w:lang w:val="fr-FR"/>
        </w:rPr>
      </w:pPr>
      <w:r w:rsidRPr="009A39AA">
        <w:rPr>
          <w:lang w:val="fr-FR"/>
        </w:rPr>
        <w:t>Tests multi-appareils et corrections</w:t>
      </w:r>
    </w:p>
    <w:p w14:paraId="43133C85" w14:textId="77777777" w:rsidR="009A39AA" w:rsidRPr="009A39AA" w:rsidRDefault="009A39AA" w:rsidP="009A39AA">
      <w:pPr>
        <w:numPr>
          <w:ilvl w:val="0"/>
          <w:numId w:val="36"/>
        </w:numPr>
        <w:rPr>
          <w:lang w:val="fr-FR"/>
        </w:rPr>
      </w:pPr>
      <w:r w:rsidRPr="009A39AA">
        <w:rPr>
          <w:lang w:val="fr-FR"/>
        </w:rPr>
        <w:t>Rédaction de la documentation utilisateur et technique</w:t>
      </w:r>
    </w:p>
    <w:p w14:paraId="5405A490" w14:textId="77777777" w:rsidR="009A39AA" w:rsidRPr="009A39AA" w:rsidRDefault="009A39AA" w:rsidP="009A39AA">
      <w:pPr>
        <w:numPr>
          <w:ilvl w:val="0"/>
          <w:numId w:val="36"/>
        </w:numPr>
        <w:rPr>
          <w:lang w:val="fr-FR"/>
        </w:rPr>
      </w:pPr>
      <w:r w:rsidRPr="009A39AA">
        <w:rPr>
          <w:lang w:val="fr-FR"/>
        </w:rPr>
        <w:t>Génération de captures d’écran pour le dossier E6</w:t>
      </w:r>
    </w:p>
    <w:p w14:paraId="778717E1" w14:textId="6DF9B862" w:rsidR="009A39AA" w:rsidRPr="009A39AA" w:rsidRDefault="009A39AA" w:rsidP="009A39AA">
      <w:pPr>
        <w:rPr>
          <w:lang w:val="fr-FR"/>
        </w:rPr>
      </w:pPr>
    </w:p>
    <w:p w14:paraId="14ABFE57" w14:textId="77777777" w:rsidR="009A39AA" w:rsidRPr="009A39AA" w:rsidRDefault="009A39AA" w:rsidP="009A39AA">
      <w:pPr>
        <w:rPr>
          <w:lang w:val="fr-FR"/>
        </w:rPr>
      </w:pPr>
      <w:r w:rsidRPr="009A39AA">
        <w:rPr>
          <w:b/>
          <w:bCs/>
          <w:lang w:val="fr-FR"/>
        </w:rPr>
        <w:t>Difficultés rencontrées</w:t>
      </w:r>
      <w:r w:rsidRPr="009A39AA">
        <w:rPr>
          <w:lang w:val="fr-FR"/>
        </w:rPr>
        <w:t> :</w:t>
      </w:r>
    </w:p>
    <w:p w14:paraId="2548FCCA" w14:textId="77777777" w:rsidR="009A39AA" w:rsidRPr="009A39AA" w:rsidRDefault="009A39AA" w:rsidP="009A39AA">
      <w:pPr>
        <w:numPr>
          <w:ilvl w:val="0"/>
          <w:numId w:val="37"/>
        </w:numPr>
        <w:rPr>
          <w:lang w:val="fr-FR"/>
        </w:rPr>
      </w:pPr>
      <w:r w:rsidRPr="009A39AA">
        <w:rPr>
          <w:lang w:val="fr-FR"/>
        </w:rPr>
        <w:t>Incompatibilité des bibliothèques de scan QR avec Android SDK 35</w:t>
      </w:r>
    </w:p>
    <w:p w14:paraId="7C169929" w14:textId="77777777" w:rsidR="009A39AA" w:rsidRPr="009A39AA" w:rsidRDefault="009A39AA" w:rsidP="009A39AA">
      <w:pPr>
        <w:numPr>
          <w:ilvl w:val="0"/>
          <w:numId w:val="37"/>
        </w:numPr>
        <w:rPr>
          <w:lang w:val="fr-FR"/>
        </w:rPr>
      </w:pPr>
      <w:r w:rsidRPr="009A39AA">
        <w:rPr>
          <w:lang w:val="fr-FR"/>
        </w:rPr>
        <w:t xml:space="preserve">Optimisation de la consommation API </w:t>
      </w:r>
      <w:proofErr w:type="spellStart"/>
      <w:r w:rsidRPr="009A39AA">
        <w:rPr>
          <w:lang w:val="fr-FR"/>
        </w:rPr>
        <w:t>Firebase</w:t>
      </w:r>
      <w:proofErr w:type="spellEnd"/>
      <w:r w:rsidRPr="009A39AA">
        <w:rPr>
          <w:lang w:val="fr-FR"/>
        </w:rPr>
        <w:t xml:space="preserve"> pour rester dans les quotas gratuits</w:t>
      </w:r>
    </w:p>
    <w:p w14:paraId="09FEBA8D" w14:textId="77777777" w:rsidR="009A39AA" w:rsidRPr="009A39AA" w:rsidRDefault="009A39AA" w:rsidP="009A39AA">
      <w:pPr>
        <w:numPr>
          <w:ilvl w:val="0"/>
          <w:numId w:val="37"/>
        </w:numPr>
        <w:rPr>
          <w:lang w:val="fr-FR"/>
        </w:rPr>
      </w:pPr>
      <w:r w:rsidRPr="009A39AA">
        <w:rPr>
          <w:lang w:val="fr-FR"/>
        </w:rPr>
        <w:t>Gestion de la sécurité et de la conformité RGPD</w:t>
      </w:r>
    </w:p>
    <w:p w14:paraId="0C47620E" w14:textId="20236BA2" w:rsidR="009A39AA" w:rsidRPr="009A39AA" w:rsidRDefault="009A39AA" w:rsidP="009A39AA">
      <w:pPr>
        <w:rPr>
          <w:lang w:val="fr-FR"/>
        </w:rPr>
      </w:pPr>
    </w:p>
    <w:p w14:paraId="29897AB8" w14:textId="77777777" w:rsidR="009A39AA" w:rsidRPr="009A39AA" w:rsidRDefault="009A39AA" w:rsidP="009A39AA">
      <w:pPr>
        <w:rPr>
          <w:lang w:val="fr-FR"/>
        </w:rPr>
      </w:pPr>
      <w:r w:rsidRPr="009A39AA">
        <w:rPr>
          <w:b/>
          <w:bCs/>
          <w:lang w:val="fr-FR"/>
        </w:rPr>
        <w:t>Solutions apportées</w:t>
      </w:r>
      <w:r w:rsidRPr="009A39AA">
        <w:rPr>
          <w:lang w:val="fr-FR"/>
        </w:rPr>
        <w:t> :</w:t>
      </w:r>
    </w:p>
    <w:p w14:paraId="1A35B133" w14:textId="77777777" w:rsidR="009A39AA" w:rsidRPr="009A39AA" w:rsidRDefault="009A39AA" w:rsidP="009A39AA">
      <w:pPr>
        <w:numPr>
          <w:ilvl w:val="0"/>
          <w:numId w:val="38"/>
        </w:numPr>
        <w:rPr>
          <w:lang w:val="fr-FR"/>
        </w:rPr>
      </w:pPr>
      <w:r w:rsidRPr="009A39AA">
        <w:rPr>
          <w:lang w:val="fr-FR"/>
        </w:rPr>
        <w:t>Développement d’un écran de saisie manuelle robuste pour remplacer le scan QR natif</w:t>
      </w:r>
    </w:p>
    <w:p w14:paraId="18DBA887" w14:textId="77777777" w:rsidR="009A39AA" w:rsidRPr="009A39AA" w:rsidRDefault="009A39AA" w:rsidP="009A39AA">
      <w:pPr>
        <w:numPr>
          <w:ilvl w:val="0"/>
          <w:numId w:val="38"/>
        </w:numPr>
        <w:rPr>
          <w:lang w:val="fr-FR"/>
        </w:rPr>
      </w:pPr>
      <w:r w:rsidRPr="009A39AA">
        <w:rPr>
          <w:lang w:val="fr-FR"/>
        </w:rPr>
        <w:t>Utilisation d’</w:t>
      </w:r>
      <w:proofErr w:type="spellStart"/>
      <w:r w:rsidRPr="009A39AA">
        <w:rPr>
          <w:lang w:val="fr-FR"/>
        </w:rPr>
        <w:t>OpenStreetMap</w:t>
      </w:r>
      <w:proofErr w:type="spellEnd"/>
      <w:r w:rsidRPr="009A39AA">
        <w:rPr>
          <w:lang w:val="fr-FR"/>
        </w:rPr>
        <w:t xml:space="preserve"> pour éviter les coûts Google </w:t>
      </w:r>
      <w:proofErr w:type="spellStart"/>
      <w:r w:rsidRPr="009A39AA">
        <w:rPr>
          <w:lang w:val="fr-FR"/>
        </w:rPr>
        <w:t>Maps</w:t>
      </w:r>
      <w:proofErr w:type="spellEnd"/>
    </w:p>
    <w:p w14:paraId="3DDD02F5" w14:textId="77777777" w:rsidR="009A39AA" w:rsidRPr="009A39AA" w:rsidRDefault="009A39AA" w:rsidP="009A39AA">
      <w:pPr>
        <w:numPr>
          <w:ilvl w:val="0"/>
          <w:numId w:val="38"/>
        </w:numPr>
        <w:rPr>
          <w:lang w:val="fr-FR"/>
        </w:rPr>
      </w:pPr>
      <w:r w:rsidRPr="009A39AA">
        <w:rPr>
          <w:lang w:val="fr-FR"/>
        </w:rPr>
        <w:t>Sécurisation des accès (</w:t>
      </w:r>
      <w:proofErr w:type="spellStart"/>
      <w:r w:rsidRPr="009A39AA">
        <w:rPr>
          <w:lang w:val="fr-FR"/>
        </w:rPr>
        <w:t>Firebase</w:t>
      </w:r>
      <w:proofErr w:type="spellEnd"/>
      <w:r w:rsidRPr="009A39AA">
        <w:rPr>
          <w:lang w:val="fr-FR"/>
        </w:rPr>
        <w:t xml:space="preserve"> </w:t>
      </w:r>
      <w:proofErr w:type="spellStart"/>
      <w:r w:rsidRPr="009A39AA">
        <w:rPr>
          <w:lang w:val="fr-FR"/>
        </w:rPr>
        <w:t>Auth</w:t>
      </w:r>
      <w:proofErr w:type="spellEnd"/>
      <w:r w:rsidRPr="009A39AA">
        <w:rPr>
          <w:lang w:val="fr-FR"/>
        </w:rPr>
        <w:t>, SSL), gestion des rôles utilisateur/admin</w:t>
      </w:r>
    </w:p>
    <w:p w14:paraId="62C74885" w14:textId="77777777" w:rsidR="009A39AA" w:rsidRPr="009A39AA" w:rsidRDefault="009A39AA" w:rsidP="009A39AA">
      <w:pPr>
        <w:numPr>
          <w:ilvl w:val="0"/>
          <w:numId w:val="38"/>
        </w:numPr>
        <w:rPr>
          <w:lang w:val="fr-FR"/>
        </w:rPr>
      </w:pPr>
      <w:r w:rsidRPr="009A39AA">
        <w:rPr>
          <w:lang w:val="fr-FR"/>
        </w:rPr>
        <w:t>Documentation claire des limitations et choix techniques dans le README</w:t>
      </w:r>
    </w:p>
    <w:p w14:paraId="1235F627" w14:textId="111BE567" w:rsidR="009A39AA" w:rsidRPr="009A39AA" w:rsidRDefault="009A39AA" w:rsidP="009A39AA">
      <w:pPr>
        <w:rPr>
          <w:lang w:val="fr-FR"/>
        </w:rPr>
      </w:pPr>
    </w:p>
    <w:p w14:paraId="3B30F5DC" w14:textId="77777777" w:rsidR="009A39AA" w:rsidRPr="009A39AA" w:rsidRDefault="009A39AA" w:rsidP="009A39AA">
      <w:pPr>
        <w:rPr>
          <w:lang w:val="fr-FR"/>
        </w:rPr>
      </w:pPr>
      <w:r w:rsidRPr="009A39AA">
        <w:rPr>
          <w:b/>
          <w:bCs/>
          <w:lang w:val="fr-FR"/>
        </w:rPr>
        <w:t>Bilan personnel (compétences, axes d’amélioration)</w:t>
      </w:r>
      <w:r w:rsidRPr="009A39AA">
        <w:rPr>
          <w:lang w:val="fr-FR"/>
        </w:rPr>
        <w:t> :</w:t>
      </w:r>
    </w:p>
    <w:p w14:paraId="6054BB88" w14:textId="77777777" w:rsidR="009A39AA" w:rsidRPr="009A39AA" w:rsidRDefault="009A39AA" w:rsidP="009A39AA">
      <w:pPr>
        <w:numPr>
          <w:ilvl w:val="0"/>
          <w:numId w:val="39"/>
        </w:numPr>
        <w:rPr>
          <w:lang w:val="fr-FR"/>
        </w:rPr>
      </w:pPr>
      <w:r w:rsidRPr="009A39AA">
        <w:rPr>
          <w:lang w:val="fr-FR"/>
        </w:rPr>
        <w:t xml:space="preserve">Maîtrise du développement mobile Flutter et intégration </w:t>
      </w:r>
      <w:proofErr w:type="spellStart"/>
      <w:r w:rsidRPr="009A39AA">
        <w:rPr>
          <w:lang w:val="fr-FR"/>
        </w:rPr>
        <w:t>Firebase</w:t>
      </w:r>
      <w:proofErr w:type="spellEnd"/>
    </w:p>
    <w:p w14:paraId="2DAB3C9B" w14:textId="77777777" w:rsidR="009A39AA" w:rsidRPr="009A39AA" w:rsidRDefault="009A39AA" w:rsidP="009A39AA">
      <w:pPr>
        <w:numPr>
          <w:ilvl w:val="0"/>
          <w:numId w:val="39"/>
        </w:numPr>
        <w:rPr>
          <w:lang w:val="fr-FR"/>
        </w:rPr>
      </w:pPr>
      <w:r w:rsidRPr="009A39AA">
        <w:rPr>
          <w:lang w:val="fr-FR"/>
        </w:rPr>
        <w:t>Expérience sur la gestion de projet mobile de A à Z</w:t>
      </w:r>
    </w:p>
    <w:p w14:paraId="1D40C4E0" w14:textId="77777777" w:rsidR="009A39AA" w:rsidRPr="009A39AA" w:rsidRDefault="009A39AA" w:rsidP="009A39AA">
      <w:pPr>
        <w:numPr>
          <w:ilvl w:val="0"/>
          <w:numId w:val="39"/>
        </w:numPr>
        <w:rPr>
          <w:lang w:val="fr-FR"/>
        </w:rPr>
      </w:pPr>
      <w:r w:rsidRPr="009A39AA">
        <w:rPr>
          <w:lang w:val="fr-FR"/>
        </w:rPr>
        <w:t>Amélioration de la sécurité, de l’UX/UI et de la documentation technique</w:t>
      </w:r>
    </w:p>
    <w:p w14:paraId="58CD928D" w14:textId="77777777" w:rsidR="009A39AA" w:rsidRDefault="009A39AA" w:rsidP="009A39AA">
      <w:pPr>
        <w:numPr>
          <w:ilvl w:val="0"/>
          <w:numId w:val="39"/>
        </w:numPr>
        <w:rPr>
          <w:lang w:val="fr-FR"/>
        </w:rPr>
      </w:pPr>
      <w:r w:rsidRPr="009A39AA">
        <w:rPr>
          <w:lang w:val="fr-FR"/>
        </w:rPr>
        <w:t>À approfondir : intégration d’un vrai scanner QR natif, déploiement sur stores, monitoring avancé</w:t>
      </w:r>
    </w:p>
    <w:p w14:paraId="5EE09A45" w14:textId="43D1D31B" w:rsidR="00B46E90" w:rsidRDefault="00B46E90" w:rsidP="00B46E90">
      <w:pPr>
        <w:ind w:left="720"/>
        <w:rPr>
          <w:lang w:val="fr-FR"/>
        </w:rPr>
      </w:pPr>
      <w:r w:rsidRPr="00B46E90">
        <w:rPr>
          <w:noProof/>
          <w:lang w:val="fr-FR"/>
        </w:rPr>
        <w:lastRenderedPageBreak/>
        <w:drawing>
          <wp:inline distT="0" distB="0" distL="0" distR="0" wp14:anchorId="639C9E7B" wp14:editId="52E5FB30">
            <wp:extent cx="4067743" cy="6516009"/>
            <wp:effectExtent l="0" t="0" r="9525" b="0"/>
            <wp:docPr id="1807017515"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17515" name="Image 1" descr="Une image contenant texte, capture d’écran, logiciel, Page web&#10;&#10;Le contenu généré par l’IA peut être incorrect."/>
                    <pic:cNvPicPr/>
                  </pic:nvPicPr>
                  <pic:blipFill>
                    <a:blip r:embed="rId14"/>
                    <a:stretch>
                      <a:fillRect/>
                    </a:stretch>
                  </pic:blipFill>
                  <pic:spPr>
                    <a:xfrm>
                      <a:off x="0" y="0"/>
                      <a:ext cx="4067743" cy="6516009"/>
                    </a:xfrm>
                    <a:prstGeom prst="rect">
                      <a:avLst/>
                    </a:prstGeom>
                  </pic:spPr>
                </pic:pic>
              </a:graphicData>
            </a:graphic>
          </wp:inline>
        </w:drawing>
      </w:r>
    </w:p>
    <w:p w14:paraId="1102260C" w14:textId="002A32DB" w:rsidR="00B46E90" w:rsidRPr="009A39AA" w:rsidRDefault="00B46E90" w:rsidP="00B46E90">
      <w:pPr>
        <w:ind w:left="720"/>
        <w:rPr>
          <w:lang w:val="fr-FR"/>
        </w:rPr>
      </w:pPr>
      <w:r w:rsidRPr="00B46E90">
        <w:rPr>
          <w:noProof/>
          <w:lang w:val="fr-FR"/>
        </w:rPr>
        <w:lastRenderedPageBreak/>
        <w:drawing>
          <wp:inline distT="0" distB="0" distL="0" distR="0" wp14:anchorId="6DEDBAB8" wp14:editId="174C3546">
            <wp:extent cx="4191585" cy="4001058"/>
            <wp:effectExtent l="0" t="0" r="0" b="0"/>
            <wp:docPr id="1298919564" name="Image 1" descr="Une image contenant diagramme, Rectangle, dessin, croquis&#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19564" name="Image 1" descr="Une image contenant diagramme, Rectangle, dessin, croquis&#10;&#10;Le contenu généré par l’IA peut être incorrect."/>
                    <pic:cNvPicPr/>
                  </pic:nvPicPr>
                  <pic:blipFill>
                    <a:blip r:embed="rId15"/>
                    <a:stretch>
                      <a:fillRect/>
                    </a:stretch>
                  </pic:blipFill>
                  <pic:spPr>
                    <a:xfrm>
                      <a:off x="0" y="0"/>
                      <a:ext cx="4191585" cy="4001058"/>
                    </a:xfrm>
                    <a:prstGeom prst="rect">
                      <a:avLst/>
                    </a:prstGeom>
                  </pic:spPr>
                </pic:pic>
              </a:graphicData>
            </a:graphic>
          </wp:inline>
        </w:drawing>
      </w:r>
    </w:p>
    <w:p w14:paraId="56ECF924" w14:textId="77777777" w:rsidR="009A39AA" w:rsidRDefault="009A39AA">
      <w:pPr>
        <w:rPr>
          <w:lang w:val="fr-FR"/>
        </w:rPr>
      </w:pPr>
    </w:p>
    <w:p w14:paraId="503EA4C7" w14:textId="77777777" w:rsidR="0012604A" w:rsidRDefault="0012604A">
      <w:pPr>
        <w:rPr>
          <w:lang w:val="fr-FR"/>
        </w:rPr>
      </w:pPr>
    </w:p>
    <w:p w14:paraId="6D87F110" w14:textId="77777777" w:rsidR="0012604A" w:rsidRDefault="0012604A">
      <w:pPr>
        <w:rPr>
          <w:lang w:val="fr-FR"/>
        </w:rPr>
      </w:pPr>
    </w:p>
    <w:p w14:paraId="602B838C" w14:textId="77777777" w:rsidR="0012604A" w:rsidRDefault="0012604A">
      <w:pPr>
        <w:rPr>
          <w:lang w:val="fr-FR"/>
        </w:rPr>
      </w:pPr>
    </w:p>
    <w:p w14:paraId="5C659134" w14:textId="77777777" w:rsidR="0012604A" w:rsidRDefault="0012604A">
      <w:pPr>
        <w:rPr>
          <w:lang w:val="fr-FR"/>
        </w:rPr>
      </w:pPr>
    </w:p>
    <w:p w14:paraId="3C67097B" w14:textId="77777777" w:rsidR="0012604A" w:rsidRDefault="0012604A">
      <w:pPr>
        <w:rPr>
          <w:lang w:val="fr-FR"/>
        </w:rPr>
      </w:pPr>
    </w:p>
    <w:p w14:paraId="4C29E859" w14:textId="77777777" w:rsidR="0012604A" w:rsidRDefault="0012604A">
      <w:pPr>
        <w:rPr>
          <w:lang w:val="fr-FR"/>
        </w:rPr>
      </w:pPr>
    </w:p>
    <w:p w14:paraId="2C225EF1" w14:textId="77777777" w:rsidR="0012604A" w:rsidRDefault="0012604A">
      <w:pPr>
        <w:rPr>
          <w:lang w:val="fr-FR"/>
        </w:rPr>
      </w:pPr>
    </w:p>
    <w:p w14:paraId="676A6896" w14:textId="77777777" w:rsidR="0012604A" w:rsidRDefault="0012604A">
      <w:pPr>
        <w:rPr>
          <w:lang w:val="fr-FR"/>
        </w:rPr>
      </w:pPr>
    </w:p>
    <w:p w14:paraId="122A52FB" w14:textId="77777777" w:rsidR="0012604A" w:rsidRDefault="0012604A">
      <w:pPr>
        <w:rPr>
          <w:lang w:val="fr-FR"/>
        </w:rPr>
      </w:pPr>
    </w:p>
    <w:p w14:paraId="24BE0F4F" w14:textId="77777777" w:rsidR="0012604A" w:rsidRPr="00546A3F" w:rsidRDefault="0012604A">
      <w:pPr>
        <w:rPr>
          <w:lang w:val="fr-FR"/>
        </w:rPr>
      </w:pPr>
    </w:p>
    <w:p w14:paraId="4E61832B" w14:textId="77777777" w:rsidR="005153E8" w:rsidRPr="00546A3F" w:rsidRDefault="00646128">
      <w:pPr>
        <w:pStyle w:val="Titre1"/>
        <w:rPr>
          <w:lang w:val="fr-FR"/>
        </w:rPr>
      </w:pPr>
      <w:r w:rsidRPr="00546A3F">
        <w:rPr>
          <w:lang w:val="fr-FR"/>
        </w:rPr>
        <w:lastRenderedPageBreak/>
        <w:t>Veille Technologique</w:t>
      </w:r>
    </w:p>
    <w:p w14:paraId="30B81809" w14:textId="5D960890" w:rsidR="00B46E90" w:rsidRPr="00B46E90" w:rsidRDefault="00646128" w:rsidP="00B46E90">
      <w:pPr>
        <w:rPr>
          <w:lang w:val="fr-FR"/>
        </w:rPr>
      </w:pPr>
      <w:r w:rsidRPr="00546A3F">
        <w:rPr>
          <w:lang w:val="fr-FR"/>
        </w:rPr>
        <w:br/>
      </w:r>
    </w:p>
    <w:p w14:paraId="217EF081" w14:textId="77777777" w:rsidR="00B46E90" w:rsidRPr="00B46E90" w:rsidRDefault="00B46E90" w:rsidP="00B46E90">
      <w:pPr>
        <w:rPr>
          <w:b/>
          <w:bCs/>
          <w:lang w:val="fr-FR"/>
        </w:rPr>
      </w:pPr>
      <w:r w:rsidRPr="00B46E90">
        <w:rPr>
          <w:b/>
          <w:bCs/>
          <w:lang w:val="fr-FR"/>
        </w:rPr>
        <w:t>L’INTELLIGENCE ARTIFICIELLE</w:t>
      </w:r>
    </w:p>
    <w:p w14:paraId="1DDD5989" w14:textId="77777777" w:rsidR="00B46E90" w:rsidRPr="00B46E90" w:rsidRDefault="00B46E90" w:rsidP="00B46E90">
      <w:pPr>
        <w:rPr>
          <w:b/>
          <w:bCs/>
          <w:lang w:val="fr-FR"/>
        </w:rPr>
      </w:pPr>
      <w:r w:rsidRPr="00B46E90">
        <w:rPr>
          <w:b/>
          <w:bCs/>
          <w:lang w:val="fr-FR"/>
        </w:rPr>
        <w:t>Définition et importance</w:t>
      </w:r>
    </w:p>
    <w:p w14:paraId="4FC099FC" w14:textId="77777777" w:rsidR="00B46E90" w:rsidRPr="00B46E90" w:rsidRDefault="00B46E90" w:rsidP="00B46E90">
      <w:pPr>
        <w:rPr>
          <w:lang w:val="fr-FR"/>
        </w:rPr>
      </w:pPr>
      <w:r w:rsidRPr="00B46E90">
        <w:rPr>
          <w:lang w:val="fr-FR"/>
        </w:rPr>
        <w:t>L’intelligence artificielle (IA) est une technologie qui simule des fonctions cognitives humaines comme l’apprentissage et la prise de décision. Son importance est croissante : elle transforme de nombreux secteurs (santé, transport, éducation, sécurité…) et s’impose comme un levier majeur d’innovation.</w:t>
      </w:r>
    </w:p>
    <w:p w14:paraId="2876D16D" w14:textId="77777777" w:rsidR="00B46E90" w:rsidRDefault="00B46E90" w:rsidP="00B46E90">
      <w:pPr>
        <w:rPr>
          <w:lang w:val="fr-FR"/>
        </w:rPr>
      </w:pPr>
    </w:p>
    <w:p w14:paraId="3104A304" w14:textId="77777777" w:rsidR="00B46E90" w:rsidRPr="00B46E90" w:rsidRDefault="00B46E90" w:rsidP="00B46E90">
      <w:pPr>
        <w:rPr>
          <w:lang w:val="fr-FR"/>
        </w:rPr>
      </w:pPr>
    </w:p>
    <w:p w14:paraId="7847171F" w14:textId="77777777" w:rsidR="00B46E90" w:rsidRPr="00B46E90" w:rsidRDefault="00B46E90" w:rsidP="00B46E90">
      <w:pPr>
        <w:rPr>
          <w:b/>
          <w:bCs/>
          <w:lang w:val="fr-FR"/>
        </w:rPr>
      </w:pPr>
      <w:r w:rsidRPr="00B46E90">
        <w:rPr>
          <w:b/>
          <w:bCs/>
          <w:lang w:val="fr-FR"/>
        </w:rPr>
        <w:t>Outils de veille utilisés</w:t>
      </w:r>
    </w:p>
    <w:p w14:paraId="5A4EFF30" w14:textId="77777777" w:rsidR="00B46E90" w:rsidRPr="00B46E90" w:rsidRDefault="00B46E90" w:rsidP="00B46E90">
      <w:pPr>
        <w:rPr>
          <w:lang w:val="fr-FR"/>
        </w:rPr>
      </w:pPr>
      <w:r w:rsidRPr="00B46E90">
        <w:rPr>
          <w:lang w:val="fr-FR"/>
        </w:rPr>
        <w:t>Pour suivre l’actualité de l’IA, j’utilise :</w:t>
      </w:r>
    </w:p>
    <w:p w14:paraId="23A0C941" w14:textId="77777777" w:rsidR="00B46E90" w:rsidRPr="00B46E90" w:rsidRDefault="00B46E90" w:rsidP="00B46E90">
      <w:pPr>
        <w:numPr>
          <w:ilvl w:val="0"/>
          <w:numId w:val="40"/>
        </w:numPr>
        <w:rPr>
          <w:lang w:val="fr-FR"/>
        </w:rPr>
      </w:pPr>
      <w:proofErr w:type="spellStart"/>
      <w:r w:rsidRPr="00B46E90">
        <w:rPr>
          <w:b/>
          <w:bCs/>
          <w:lang w:val="fr-FR"/>
        </w:rPr>
        <w:t>Feedly</w:t>
      </w:r>
      <w:proofErr w:type="spellEnd"/>
      <w:r w:rsidRPr="00B46E90">
        <w:rPr>
          <w:lang w:val="fr-FR"/>
        </w:rPr>
        <w:t> : agrégateur de flux RSS pour suivre les blogs spécialisés en IA.</w:t>
      </w:r>
    </w:p>
    <w:p w14:paraId="6A557CE8" w14:textId="77777777" w:rsidR="00B46E90" w:rsidRPr="00B46E90" w:rsidRDefault="00B46E90" w:rsidP="00B46E90">
      <w:pPr>
        <w:numPr>
          <w:ilvl w:val="0"/>
          <w:numId w:val="40"/>
        </w:numPr>
        <w:rPr>
          <w:lang w:val="fr-FR"/>
        </w:rPr>
      </w:pPr>
      <w:r w:rsidRPr="00B46E90">
        <w:rPr>
          <w:b/>
          <w:bCs/>
          <w:lang w:val="fr-FR"/>
        </w:rPr>
        <w:t>Google News</w:t>
      </w:r>
      <w:r w:rsidRPr="00B46E90">
        <w:rPr>
          <w:lang w:val="fr-FR"/>
        </w:rPr>
        <w:t> : pour les actualités et les annonces importantes.</w:t>
      </w:r>
    </w:p>
    <w:p w14:paraId="6CA5B642" w14:textId="77777777" w:rsidR="00B46E90" w:rsidRPr="00B46E90" w:rsidRDefault="00B46E90" w:rsidP="00B46E90">
      <w:pPr>
        <w:numPr>
          <w:ilvl w:val="0"/>
          <w:numId w:val="40"/>
        </w:numPr>
        <w:rPr>
          <w:lang w:val="fr-FR"/>
        </w:rPr>
      </w:pPr>
      <w:r w:rsidRPr="00B46E90">
        <w:rPr>
          <w:b/>
          <w:bCs/>
          <w:lang w:val="fr-FR"/>
        </w:rPr>
        <w:t>Twitter/X</w:t>
      </w:r>
      <w:r w:rsidRPr="00B46E90">
        <w:rPr>
          <w:lang w:val="fr-FR"/>
        </w:rPr>
        <w:t xml:space="preserve"> : pour suivre les experts, chercheurs et entreprises du secteur (ex : @OpenAI, @DeepMind, Yann </w:t>
      </w:r>
      <w:proofErr w:type="spellStart"/>
      <w:r w:rsidRPr="00B46E90">
        <w:rPr>
          <w:lang w:val="fr-FR"/>
        </w:rPr>
        <w:t>LeCun</w:t>
      </w:r>
      <w:proofErr w:type="spellEnd"/>
      <w:r w:rsidRPr="00B46E90">
        <w:rPr>
          <w:lang w:val="fr-FR"/>
        </w:rPr>
        <w:t>).</w:t>
      </w:r>
    </w:p>
    <w:p w14:paraId="2C4DE3FC" w14:textId="77777777" w:rsidR="00B46E90" w:rsidRPr="00B46E90" w:rsidRDefault="00B46E90" w:rsidP="00B46E90">
      <w:pPr>
        <w:numPr>
          <w:ilvl w:val="0"/>
          <w:numId w:val="40"/>
        </w:numPr>
        <w:rPr>
          <w:lang w:val="fr-FR"/>
        </w:rPr>
      </w:pPr>
      <w:r w:rsidRPr="00B46E90">
        <w:rPr>
          <w:b/>
          <w:bCs/>
          <w:lang w:val="fr-FR"/>
        </w:rPr>
        <w:t>YouTube</w:t>
      </w:r>
      <w:r w:rsidRPr="00B46E90">
        <w:rPr>
          <w:lang w:val="fr-FR"/>
        </w:rPr>
        <w:t> : conférences, analyses et démos de nouvelles IA.</w:t>
      </w:r>
    </w:p>
    <w:p w14:paraId="43300480" w14:textId="77777777" w:rsidR="00B46E90" w:rsidRPr="00B46E90" w:rsidRDefault="00B46E90" w:rsidP="00B46E90">
      <w:pPr>
        <w:numPr>
          <w:ilvl w:val="0"/>
          <w:numId w:val="40"/>
        </w:numPr>
        <w:rPr>
          <w:lang w:val="fr-FR"/>
        </w:rPr>
      </w:pPr>
      <w:r w:rsidRPr="00B46E90">
        <w:rPr>
          <w:b/>
          <w:bCs/>
          <w:lang w:val="fr-FR"/>
        </w:rPr>
        <w:t xml:space="preserve">Google </w:t>
      </w:r>
      <w:proofErr w:type="spellStart"/>
      <w:r w:rsidRPr="00B46E90">
        <w:rPr>
          <w:b/>
          <w:bCs/>
          <w:lang w:val="fr-FR"/>
        </w:rPr>
        <w:t>Alert</w:t>
      </w:r>
      <w:proofErr w:type="spellEnd"/>
      <w:r w:rsidRPr="00B46E90">
        <w:rPr>
          <w:lang w:val="fr-FR"/>
        </w:rPr>
        <w:t> : pour recevoir des notifications sur les nouveautés IA.</w:t>
      </w:r>
    </w:p>
    <w:p w14:paraId="2429870E" w14:textId="48F5B6F4" w:rsidR="00B46E90" w:rsidRPr="00B46E90" w:rsidRDefault="00B46E90" w:rsidP="00B46E90">
      <w:pPr>
        <w:rPr>
          <w:lang w:val="fr-FR"/>
        </w:rPr>
      </w:pPr>
    </w:p>
    <w:p w14:paraId="682EF4C8" w14:textId="77777777" w:rsidR="00B46E90" w:rsidRPr="00B46E90" w:rsidRDefault="00B46E90" w:rsidP="00B46E90">
      <w:pPr>
        <w:rPr>
          <w:b/>
          <w:bCs/>
          <w:lang w:val="fr-FR"/>
        </w:rPr>
      </w:pPr>
      <w:r w:rsidRPr="00B46E90">
        <w:rPr>
          <w:b/>
          <w:bCs/>
          <w:lang w:val="fr-FR"/>
        </w:rPr>
        <w:t>Sources pertinentes</w:t>
      </w:r>
    </w:p>
    <w:p w14:paraId="6C718E8B" w14:textId="77777777" w:rsidR="00B46E90" w:rsidRPr="00B46E90" w:rsidRDefault="00B46E90" w:rsidP="00B46E90">
      <w:pPr>
        <w:numPr>
          <w:ilvl w:val="0"/>
          <w:numId w:val="41"/>
        </w:numPr>
        <w:rPr>
          <w:lang w:val="fr-FR"/>
        </w:rPr>
      </w:pPr>
      <w:r w:rsidRPr="00B46E90">
        <w:rPr>
          <w:b/>
          <w:bCs/>
          <w:lang w:val="fr-FR"/>
        </w:rPr>
        <w:t>Comptes Twitter/X</w:t>
      </w:r>
      <w:r w:rsidRPr="00B46E90">
        <w:rPr>
          <w:lang w:val="fr-FR"/>
        </w:rPr>
        <w:t> :</w:t>
      </w:r>
    </w:p>
    <w:p w14:paraId="5B766E4B" w14:textId="77777777" w:rsidR="00B46E90" w:rsidRPr="00B46E90" w:rsidRDefault="00B46E90" w:rsidP="00B46E90">
      <w:pPr>
        <w:numPr>
          <w:ilvl w:val="1"/>
          <w:numId w:val="41"/>
        </w:numPr>
        <w:rPr>
          <w:lang w:val="fr-FR"/>
        </w:rPr>
      </w:pPr>
      <w:r w:rsidRPr="00B46E90">
        <w:rPr>
          <w:lang w:val="fr-FR"/>
        </w:rPr>
        <w:t>@OpenAI (</w:t>
      </w:r>
      <w:proofErr w:type="spellStart"/>
      <w:r w:rsidRPr="00B46E90">
        <w:rPr>
          <w:lang w:val="fr-FR"/>
        </w:rPr>
        <w:t>OpenAI</w:t>
      </w:r>
      <w:proofErr w:type="spellEnd"/>
      <w:r w:rsidRPr="00B46E90">
        <w:rPr>
          <w:lang w:val="fr-FR"/>
        </w:rPr>
        <w:t xml:space="preserve"> officiel)</w:t>
      </w:r>
    </w:p>
    <w:p w14:paraId="69722090" w14:textId="77777777" w:rsidR="00B46E90" w:rsidRPr="00B46E90" w:rsidRDefault="00B46E90" w:rsidP="00B46E90">
      <w:pPr>
        <w:numPr>
          <w:ilvl w:val="1"/>
          <w:numId w:val="41"/>
        </w:numPr>
        <w:rPr>
          <w:lang w:val="fr-FR"/>
        </w:rPr>
      </w:pPr>
      <w:r w:rsidRPr="00B46E90">
        <w:rPr>
          <w:lang w:val="fr-FR"/>
        </w:rPr>
        <w:t>@DeepMind (DeepMind officiel)</w:t>
      </w:r>
    </w:p>
    <w:p w14:paraId="5A58350A" w14:textId="77777777" w:rsidR="00B46E90" w:rsidRPr="00B46E90" w:rsidRDefault="00B46E90" w:rsidP="00B46E90">
      <w:pPr>
        <w:numPr>
          <w:ilvl w:val="1"/>
          <w:numId w:val="41"/>
        </w:numPr>
        <w:rPr>
          <w:lang w:val="fr-FR"/>
        </w:rPr>
      </w:pPr>
      <w:r w:rsidRPr="00B46E90">
        <w:rPr>
          <w:lang w:val="fr-FR"/>
        </w:rPr>
        <w:t xml:space="preserve">Yann </w:t>
      </w:r>
      <w:proofErr w:type="spellStart"/>
      <w:r w:rsidRPr="00B46E90">
        <w:rPr>
          <w:lang w:val="fr-FR"/>
        </w:rPr>
        <w:t>LeCun</w:t>
      </w:r>
      <w:proofErr w:type="spellEnd"/>
      <w:r w:rsidRPr="00B46E90">
        <w:rPr>
          <w:lang w:val="fr-FR"/>
        </w:rPr>
        <w:t xml:space="preserve"> (Chief AI </w:t>
      </w:r>
      <w:proofErr w:type="spellStart"/>
      <w:r w:rsidRPr="00B46E90">
        <w:rPr>
          <w:lang w:val="fr-FR"/>
        </w:rPr>
        <w:t>Scientist</w:t>
      </w:r>
      <w:proofErr w:type="spellEnd"/>
      <w:r w:rsidRPr="00B46E90">
        <w:rPr>
          <w:lang w:val="fr-FR"/>
        </w:rPr>
        <w:t xml:space="preserve"> chez Meta)</w:t>
      </w:r>
    </w:p>
    <w:p w14:paraId="04F79CB9" w14:textId="77777777" w:rsidR="00B46E90" w:rsidRPr="00B46E90" w:rsidRDefault="00B46E90" w:rsidP="00B46E90">
      <w:pPr>
        <w:numPr>
          <w:ilvl w:val="0"/>
          <w:numId w:val="41"/>
        </w:numPr>
        <w:rPr>
          <w:lang w:val="fr-FR"/>
        </w:rPr>
      </w:pPr>
      <w:r w:rsidRPr="00B46E90">
        <w:rPr>
          <w:b/>
          <w:bCs/>
          <w:lang w:val="fr-FR"/>
        </w:rPr>
        <w:t>Sites spécialisés</w:t>
      </w:r>
      <w:r w:rsidRPr="00B46E90">
        <w:rPr>
          <w:lang w:val="fr-FR"/>
        </w:rPr>
        <w:t> :</w:t>
      </w:r>
    </w:p>
    <w:p w14:paraId="2A4421C0" w14:textId="77777777" w:rsidR="00B46E90" w:rsidRPr="00B46E90" w:rsidRDefault="00B46E90" w:rsidP="00B46E90">
      <w:pPr>
        <w:numPr>
          <w:ilvl w:val="1"/>
          <w:numId w:val="41"/>
        </w:numPr>
        <w:rPr>
          <w:lang w:val="fr-FR"/>
        </w:rPr>
      </w:pPr>
      <w:r w:rsidRPr="00B46E90">
        <w:rPr>
          <w:lang w:val="fr-FR"/>
        </w:rPr>
        <w:t>arXiv.org (publications scientifiques)</w:t>
      </w:r>
    </w:p>
    <w:p w14:paraId="12CF939A" w14:textId="77777777" w:rsidR="00B46E90" w:rsidRPr="00B46E90" w:rsidRDefault="00B46E90" w:rsidP="00B46E90">
      <w:pPr>
        <w:numPr>
          <w:ilvl w:val="1"/>
          <w:numId w:val="41"/>
        </w:numPr>
        <w:rPr>
          <w:lang w:val="fr-FR"/>
        </w:rPr>
      </w:pPr>
      <w:r w:rsidRPr="00B46E90">
        <w:rPr>
          <w:lang w:val="fr-FR"/>
        </w:rPr>
        <w:t xml:space="preserve">Papers </w:t>
      </w:r>
      <w:proofErr w:type="spellStart"/>
      <w:r w:rsidRPr="00B46E90">
        <w:rPr>
          <w:lang w:val="fr-FR"/>
        </w:rPr>
        <w:t>With</w:t>
      </w:r>
      <w:proofErr w:type="spellEnd"/>
      <w:r w:rsidRPr="00B46E90">
        <w:rPr>
          <w:lang w:val="fr-FR"/>
        </w:rPr>
        <w:t xml:space="preserve"> Code (implémentations et benchmarks IA)</w:t>
      </w:r>
    </w:p>
    <w:p w14:paraId="405E2E0C" w14:textId="2B8C85CC" w:rsidR="00B46E90" w:rsidRPr="00B46E90" w:rsidRDefault="00B46E90" w:rsidP="00B46E90">
      <w:pPr>
        <w:rPr>
          <w:lang w:val="fr-FR"/>
        </w:rPr>
      </w:pPr>
    </w:p>
    <w:p w14:paraId="7819578D" w14:textId="77777777" w:rsidR="00B46E90" w:rsidRPr="00B46E90" w:rsidRDefault="00B46E90" w:rsidP="00B46E90">
      <w:pPr>
        <w:rPr>
          <w:b/>
          <w:bCs/>
          <w:lang w:val="fr-FR"/>
        </w:rPr>
      </w:pPr>
      <w:r w:rsidRPr="00B46E90">
        <w:rPr>
          <w:b/>
          <w:bCs/>
          <w:lang w:val="fr-FR"/>
        </w:rPr>
        <w:t>Sujets suivis en 2024-2025</w:t>
      </w:r>
    </w:p>
    <w:p w14:paraId="7F40AA37" w14:textId="77777777" w:rsidR="00B46E90" w:rsidRPr="00B46E90" w:rsidRDefault="00B46E90" w:rsidP="00B46E90">
      <w:pPr>
        <w:rPr>
          <w:lang w:val="fr-FR"/>
        </w:rPr>
      </w:pPr>
      <w:r w:rsidRPr="00B46E90">
        <w:rPr>
          <w:lang w:val="fr-FR"/>
        </w:rPr>
        <w:t>Je m’intéresse particulièrement à :</w:t>
      </w:r>
    </w:p>
    <w:p w14:paraId="6ECEF2B1" w14:textId="77777777" w:rsidR="00B46E90" w:rsidRPr="00B46E90" w:rsidRDefault="00B46E90" w:rsidP="00B46E90">
      <w:pPr>
        <w:numPr>
          <w:ilvl w:val="0"/>
          <w:numId w:val="42"/>
        </w:numPr>
        <w:rPr>
          <w:lang w:val="fr-FR"/>
        </w:rPr>
      </w:pPr>
      <w:r w:rsidRPr="00B46E90">
        <w:rPr>
          <w:lang w:val="fr-FR"/>
        </w:rPr>
        <w:t xml:space="preserve">Les grands modèles de langage (GPT-4, Gemini, </w:t>
      </w:r>
      <w:proofErr w:type="spellStart"/>
      <w:r w:rsidRPr="00B46E90">
        <w:rPr>
          <w:lang w:val="fr-FR"/>
        </w:rPr>
        <w:t>Llama</w:t>
      </w:r>
      <w:proofErr w:type="spellEnd"/>
      <w:r w:rsidRPr="00B46E90">
        <w:rPr>
          <w:lang w:val="fr-FR"/>
        </w:rPr>
        <w:t xml:space="preserve"> 3, Claude 3)</w:t>
      </w:r>
    </w:p>
    <w:p w14:paraId="1441741A" w14:textId="77777777" w:rsidR="00B46E90" w:rsidRPr="00B46E90" w:rsidRDefault="00B46E90" w:rsidP="00B46E90">
      <w:pPr>
        <w:numPr>
          <w:ilvl w:val="0"/>
          <w:numId w:val="42"/>
        </w:numPr>
        <w:rPr>
          <w:lang w:val="fr-FR"/>
        </w:rPr>
      </w:pPr>
      <w:r w:rsidRPr="00B46E90">
        <w:rPr>
          <w:lang w:val="fr-FR"/>
        </w:rPr>
        <w:t xml:space="preserve">L’IA générative : création d’images, de vidéos et d’audio (Sora, Stable Diffusion XL, DALL·E 3, </w:t>
      </w:r>
      <w:proofErr w:type="spellStart"/>
      <w:r w:rsidRPr="00B46E90">
        <w:rPr>
          <w:lang w:val="fr-FR"/>
        </w:rPr>
        <w:t>Suno</w:t>
      </w:r>
      <w:proofErr w:type="spellEnd"/>
      <w:r w:rsidRPr="00B46E90">
        <w:rPr>
          <w:lang w:val="fr-FR"/>
        </w:rPr>
        <w:t xml:space="preserve"> AI)</w:t>
      </w:r>
    </w:p>
    <w:p w14:paraId="2E0FD067" w14:textId="77777777" w:rsidR="00B46E90" w:rsidRPr="00B46E90" w:rsidRDefault="00B46E90" w:rsidP="00B46E90">
      <w:pPr>
        <w:numPr>
          <w:ilvl w:val="0"/>
          <w:numId w:val="42"/>
        </w:numPr>
        <w:rPr>
          <w:lang w:val="fr-FR"/>
        </w:rPr>
      </w:pPr>
      <w:r w:rsidRPr="00B46E90">
        <w:rPr>
          <w:lang w:val="fr-FR"/>
        </w:rPr>
        <w:t>L’IA et la cybersécurité : détection de menaces, IA défensive</w:t>
      </w:r>
    </w:p>
    <w:p w14:paraId="2FBAD9C8" w14:textId="77777777" w:rsidR="00B46E90" w:rsidRPr="00B46E90" w:rsidRDefault="00B46E90" w:rsidP="00B46E90">
      <w:pPr>
        <w:numPr>
          <w:ilvl w:val="0"/>
          <w:numId w:val="42"/>
        </w:numPr>
        <w:rPr>
          <w:lang w:val="fr-FR"/>
        </w:rPr>
      </w:pPr>
      <w:r w:rsidRPr="00B46E90">
        <w:rPr>
          <w:lang w:val="fr-FR"/>
        </w:rPr>
        <w:t xml:space="preserve">La régulation et l’éthique : AI </w:t>
      </w:r>
      <w:proofErr w:type="spellStart"/>
      <w:r w:rsidRPr="00B46E90">
        <w:rPr>
          <w:lang w:val="fr-FR"/>
        </w:rPr>
        <w:t>Act</w:t>
      </w:r>
      <w:proofErr w:type="spellEnd"/>
      <w:r w:rsidRPr="00B46E90">
        <w:rPr>
          <w:lang w:val="fr-FR"/>
        </w:rPr>
        <w:t xml:space="preserve"> européen, RGPD, IA responsable</w:t>
      </w:r>
    </w:p>
    <w:p w14:paraId="2E41A9BF" w14:textId="6B8D6C9C" w:rsidR="00B46E90" w:rsidRPr="00B46E90" w:rsidRDefault="00B46E90" w:rsidP="00B46E90">
      <w:pPr>
        <w:rPr>
          <w:lang w:val="fr-FR"/>
        </w:rPr>
      </w:pPr>
    </w:p>
    <w:p w14:paraId="2819C0EE" w14:textId="77777777" w:rsidR="00B46E90" w:rsidRPr="00B46E90" w:rsidRDefault="00B46E90" w:rsidP="00B46E90">
      <w:pPr>
        <w:rPr>
          <w:b/>
          <w:bCs/>
          <w:lang w:val="fr-FR"/>
        </w:rPr>
      </w:pPr>
      <w:r w:rsidRPr="00B46E90">
        <w:rPr>
          <w:b/>
          <w:bCs/>
          <w:lang w:val="fr-FR"/>
        </w:rPr>
        <w:t>Sources et résumés d’articles récents</w:t>
      </w:r>
    </w:p>
    <w:p w14:paraId="7F0B3B4E" w14:textId="77777777" w:rsidR="00B46E90" w:rsidRPr="00B46E90" w:rsidRDefault="00B46E90" w:rsidP="00B46E90">
      <w:pPr>
        <w:rPr>
          <w:lang w:val="fr-FR"/>
        </w:rPr>
      </w:pPr>
      <w:r w:rsidRPr="00B46E90">
        <w:rPr>
          <w:b/>
          <w:bCs/>
          <w:lang w:val="fr-FR"/>
        </w:rPr>
        <w:t>Gemini 2.5 : la nouvelle génération d’IA Google</w:t>
      </w:r>
      <w:r w:rsidRPr="00B46E90">
        <w:rPr>
          <w:lang w:val="fr-FR"/>
        </w:rPr>
        <w:br/>
      </w:r>
      <w:r w:rsidRPr="00B46E90">
        <w:rPr>
          <w:i/>
          <w:iCs/>
          <w:lang w:val="fr-FR"/>
        </w:rPr>
        <w:t>Source : Google Blog, mars 2025</w:t>
      </w:r>
      <w:r w:rsidRPr="00B46E90">
        <w:rPr>
          <w:lang w:val="fr-FR"/>
        </w:rPr>
        <w:br/>
        <w:t>Présentation officielle des avancées Gemini 2.5 : multimodalité, raisonnement, performances accrues pour le traitement du texte et de l’image.</w:t>
      </w:r>
    </w:p>
    <w:p w14:paraId="6CEF1F29" w14:textId="77777777" w:rsidR="00B46E90" w:rsidRPr="00B46E90" w:rsidRDefault="00B46E90" w:rsidP="00B46E90">
      <w:pPr>
        <w:rPr>
          <w:lang w:val="fr-FR"/>
        </w:rPr>
      </w:pPr>
      <w:r w:rsidRPr="00B46E90">
        <w:rPr>
          <w:b/>
          <w:bCs/>
          <w:lang w:val="fr-FR"/>
        </w:rPr>
        <w:t>Sora : l’IA vidéo d’</w:t>
      </w:r>
      <w:proofErr w:type="spellStart"/>
      <w:r w:rsidRPr="00B46E90">
        <w:rPr>
          <w:b/>
          <w:bCs/>
          <w:lang w:val="fr-FR"/>
        </w:rPr>
        <w:t>OpenAI</w:t>
      </w:r>
      <w:proofErr w:type="spellEnd"/>
      <w:r w:rsidRPr="00B46E90">
        <w:rPr>
          <w:lang w:val="fr-FR"/>
        </w:rPr>
        <w:br/>
      </w:r>
      <w:r w:rsidRPr="00B46E90">
        <w:rPr>
          <w:i/>
          <w:iCs/>
          <w:lang w:val="fr-FR"/>
        </w:rPr>
        <w:t xml:space="preserve">Source : </w:t>
      </w:r>
      <w:proofErr w:type="spellStart"/>
      <w:r w:rsidRPr="00B46E90">
        <w:rPr>
          <w:i/>
          <w:iCs/>
          <w:lang w:val="fr-FR"/>
        </w:rPr>
        <w:t>OpenAI</w:t>
      </w:r>
      <w:proofErr w:type="spellEnd"/>
      <w:r w:rsidRPr="00B46E90">
        <w:rPr>
          <w:i/>
          <w:iCs/>
          <w:lang w:val="fr-FR"/>
        </w:rPr>
        <w:t xml:space="preserve"> dev, avril 2025</w:t>
      </w:r>
      <w:r w:rsidRPr="00B46E90">
        <w:rPr>
          <w:lang w:val="fr-FR"/>
        </w:rPr>
        <w:br/>
        <w:t>Sora permet de générer des vidéos réalistes à partir de descriptions textuelles : de nouveaux usages créatifs et professionnels émergent.</w:t>
      </w:r>
    </w:p>
    <w:p w14:paraId="2C8B639A" w14:textId="77777777" w:rsidR="00B46E90" w:rsidRPr="00B46E90" w:rsidRDefault="00B46E90" w:rsidP="00B46E90">
      <w:pPr>
        <w:rPr>
          <w:lang w:val="fr-FR"/>
        </w:rPr>
      </w:pPr>
      <w:r w:rsidRPr="00B46E90">
        <w:rPr>
          <w:b/>
          <w:bCs/>
          <w:lang w:val="fr-FR"/>
        </w:rPr>
        <w:t xml:space="preserve">AI </w:t>
      </w:r>
      <w:proofErr w:type="spellStart"/>
      <w:r w:rsidRPr="00B46E90">
        <w:rPr>
          <w:b/>
          <w:bCs/>
          <w:lang w:val="fr-FR"/>
        </w:rPr>
        <w:t>Act</w:t>
      </w:r>
      <w:proofErr w:type="spellEnd"/>
      <w:r w:rsidRPr="00B46E90">
        <w:rPr>
          <w:b/>
          <w:bCs/>
          <w:lang w:val="fr-FR"/>
        </w:rPr>
        <w:t> : la régulation européenne entre en vigueur</w:t>
      </w:r>
      <w:r w:rsidRPr="00B46E90">
        <w:rPr>
          <w:lang w:val="fr-FR"/>
        </w:rPr>
        <w:br/>
      </w:r>
      <w:r w:rsidRPr="00B46E90">
        <w:rPr>
          <w:i/>
          <w:iCs/>
          <w:lang w:val="fr-FR"/>
        </w:rPr>
        <w:t>Source : EUR-Lex, février 2025</w:t>
      </w:r>
      <w:r w:rsidRPr="00B46E90">
        <w:rPr>
          <w:lang w:val="fr-FR"/>
        </w:rPr>
        <w:br/>
        <w:t>Le règlement européen sur l’IA pose un cadre légal, définit les obligations des opérateurs et un calendrier d’application pour une IA plus responsable.</w:t>
      </w:r>
    </w:p>
    <w:p w14:paraId="116B8267" w14:textId="7A78E096" w:rsidR="005153E8" w:rsidRPr="00546A3F" w:rsidRDefault="00646128">
      <w:pPr>
        <w:rPr>
          <w:lang w:val="fr-FR"/>
        </w:rPr>
      </w:pPr>
      <w:r w:rsidRPr="00546A3F">
        <w:rPr>
          <w:lang w:val="fr-FR"/>
        </w:rPr>
        <w:br/>
      </w:r>
    </w:p>
    <w:p w14:paraId="04FF3245" w14:textId="0EA8381E" w:rsidR="005153E8" w:rsidRDefault="00B46E90">
      <w:pPr>
        <w:rPr>
          <w:lang w:val="fr-FR"/>
        </w:rPr>
      </w:pPr>
      <w:r>
        <w:rPr>
          <w:noProof/>
        </w:rPr>
        <w:lastRenderedPageBreak/>
        <w:drawing>
          <wp:inline distT="0" distB="0" distL="0" distR="0" wp14:anchorId="667D808E" wp14:editId="454F941B">
            <wp:extent cx="4471916" cy="6432550"/>
            <wp:effectExtent l="0" t="0" r="5080" b="6350"/>
            <wp:docPr id="1084869692"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69692" name="Image 1" descr="Une image contenant texte, capture d’écran, Police, conception&#10;&#10;Le contenu généré par l’IA peut être incorrect."/>
                    <pic:cNvPicPr/>
                  </pic:nvPicPr>
                  <pic:blipFill>
                    <a:blip r:embed="rId16"/>
                    <a:stretch>
                      <a:fillRect/>
                    </a:stretch>
                  </pic:blipFill>
                  <pic:spPr>
                    <a:xfrm>
                      <a:off x="0" y="0"/>
                      <a:ext cx="4482059" cy="6447139"/>
                    </a:xfrm>
                    <a:prstGeom prst="rect">
                      <a:avLst/>
                    </a:prstGeom>
                  </pic:spPr>
                </pic:pic>
              </a:graphicData>
            </a:graphic>
          </wp:inline>
        </w:drawing>
      </w:r>
    </w:p>
    <w:p w14:paraId="07E6CF6C" w14:textId="77777777" w:rsidR="00B46E90" w:rsidRDefault="00B46E90">
      <w:pPr>
        <w:rPr>
          <w:lang w:val="fr-FR"/>
        </w:rPr>
      </w:pPr>
    </w:p>
    <w:p w14:paraId="4BEA0585" w14:textId="77777777" w:rsidR="00B46E90" w:rsidRDefault="00B46E90">
      <w:pPr>
        <w:rPr>
          <w:lang w:val="fr-FR"/>
        </w:rPr>
      </w:pPr>
    </w:p>
    <w:p w14:paraId="6F00865D" w14:textId="77777777" w:rsidR="00B46E90" w:rsidRDefault="00B46E90">
      <w:pPr>
        <w:rPr>
          <w:lang w:val="fr-FR"/>
        </w:rPr>
      </w:pPr>
    </w:p>
    <w:p w14:paraId="778D8780" w14:textId="77777777" w:rsidR="00B46E90" w:rsidRDefault="00B46E90">
      <w:pPr>
        <w:rPr>
          <w:lang w:val="fr-FR"/>
        </w:rPr>
      </w:pPr>
    </w:p>
    <w:p w14:paraId="4DC7960C" w14:textId="77777777" w:rsidR="00B46E90" w:rsidRDefault="00B46E90">
      <w:pPr>
        <w:rPr>
          <w:lang w:val="fr-FR"/>
        </w:rPr>
      </w:pPr>
    </w:p>
    <w:p w14:paraId="6D4C4A1A" w14:textId="77777777" w:rsidR="00B46E90" w:rsidRPr="00B46E90" w:rsidRDefault="00B46E90" w:rsidP="00B46E90">
      <w:pPr>
        <w:rPr>
          <w:lang w:val="fr-FR"/>
        </w:rPr>
      </w:pPr>
    </w:p>
    <w:p w14:paraId="22C3AC73" w14:textId="790B4829" w:rsidR="00B46E90" w:rsidRPr="00B46E90" w:rsidRDefault="00B46E90" w:rsidP="00B46E90">
      <w:pPr>
        <w:rPr>
          <w:lang w:val="fr-FR"/>
        </w:rPr>
      </w:pPr>
    </w:p>
    <w:p w14:paraId="47BB8BEC" w14:textId="77777777" w:rsidR="00B46E90" w:rsidRPr="00B46E90" w:rsidRDefault="00B46E90" w:rsidP="00B46E90">
      <w:pPr>
        <w:rPr>
          <w:b/>
          <w:bCs/>
          <w:lang w:val="fr-FR"/>
        </w:rPr>
      </w:pPr>
      <w:r w:rsidRPr="00B46E90">
        <w:rPr>
          <w:b/>
          <w:bCs/>
          <w:lang w:val="fr-FR"/>
        </w:rPr>
        <w:t>LA CYBERSÉCURITÉ</w:t>
      </w:r>
    </w:p>
    <w:p w14:paraId="00F3B5E7" w14:textId="77777777" w:rsidR="00B46E90" w:rsidRPr="00B46E90" w:rsidRDefault="00B46E90" w:rsidP="00B46E90">
      <w:pPr>
        <w:rPr>
          <w:b/>
          <w:bCs/>
          <w:lang w:val="fr-FR"/>
        </w:rPr>
      </w:pPr>
      <w:r w:rsidRPr="00B46E90">
        <w:rPr>
          <w:b/>
          <w:bCs/>
          <w:lang w:val="fr-FR"/>
        </w:rPr>
        <w:t>Définition et importance</w:t>
      </w:r>
    </w:p>
    <w:p w14:paraId="2096183E" w14:textId="77777777" w:rsidR="00B46E90" w:rsidRPr="00B46E90" w:rsidRDefault="00B46E90" w:rsidP="00B46E90">
      <w:pPr>
        <w:rPr>
          <w:lang w:val="fr-FR"/>
        </w:rPr>
      </w:pPr>
      <w:r w:rsidRPr="00B46E90">
        <w:rPr>
          <w:lang w:val="fr-FR"/>
        </w:rPr>
        <w:t>La cybersécurité regroupe l’ensemble des pratiques, technologies et processus visant à protéger les systèmes, réseaux et données contre les cyberattaques. Son importance est cruciale dans un monde où la transformation numérique s’accélère et où les menaces cybercriminelles se multiplient.</w:t>
      </w:r>
    </w:p>
    <w:p w14:paraId="392CB447" w14:textId="7CAC4CCD" w:rsidR="00B46E90" w:rsidRPr="00B46E90" w:rsidRDefault="00B46E90" w:rsidP="00B46E90">
      <w:pPr>
        <w:rPr>
          <w:lang w:val="fr-FR"/>
        </w:rPr>
      </w:pPr>
    </w:p>
    <w:p w14:paraId="030CDE27" w14:textId="77777777" w:rsidR="00B46E90" w:rsidRPr="00B46E90" w:rsidRDefault="00B46E90" w:rsidP="00B46E90">
      <w:pPr>
        <w:rPr>
          <w:b/>
          <w:bCs/>
          <w:lang w:val="fr-FR"/>
        </w:rPr>
      </w:pPr>
      <w:r w:rsidRPr="00B46E90">
        <w:rPr>
          <w:b/>
          <w:bCs/>
          <w:lang w:val="fr-FR"/>
        </w:rPr>
        <w:t>Outils de veille utilisés</w:t>
      </w:r>
    </w:p>
    <w:p w14:paraId="1FB32B94" w14:textId="77777777" w:rsidR="00B46E90" w:rsidRPr="00B46E90" w:rsidRDefault="00B46E90" w:rsidP="00B46E90">
      <w:pPr>
        <w:rPr>
          <w:lang w:val="fr-FR"/>
        </w:rPr>
      </w:pPr>
      <w:r w:rsidRPr="00B46E90">
        <w:rPr>
          <w:lang w:val="fr-FR"/>
        </w:rPr>
        <w:t>Pour suivre l’actualité de la cybersécurité, j’utilise :</w:t>
      </w:r>
    </w:p>
    <w:p w14:paraId="379B8318" w14:textId="77777777" w:rsidR="00B46E90" w:rsidRPr="00B46E90" w:rsidRDefault="00B46E90" w:rsidP="00B46E90">
      <w:pPr>
        <w:numPr>
          <w:ilvl w:val="0"/>
          <w:numId w:val="43"/>
        </w:numPr>
        <w:rPr>
          <w:lang w:val="fr-FR"/>
        </w:rPr>
      </w:pPr>
      <w:proofErr w:type="spellStart"/>
      <w:r w:rsidRPr="00B46E90">
        <w:rPr>
          <w:b/>
          <w:bCs/>
          <w:lang w:val="fr-FR"/>
        </w:rPr>
        <w:t>Feedly</w:t>
      </w:r>
      <w:proofErr w:type="spellEnd"/>
      <w:r w:rsidRPr="00B46E90">
        <w:rPr>
          <w:lang w:val="fr-FR"/>
        </w:rPr>
        <w:t> : agrégateur de flux RSS pour suivre les blogs spécialisés en cybersécurité.</w:t>
      </w:r>
    </w:p>
    <w:p w14:paraId="6400EE48" w14:textId="77777777" w:rsidR="00B46E90" w:rsidRPr="00B46E90" w:rsidRDefault="00B46E90" w:rsidP="00B46E90">
      <w:pPr>
        <w:numPr>
          <w:ilvl w:val="0"/>
          <w:numId w:val="43"/>
        </w:numPr>
        <w:rPr>
          <w:lang w:val="fr-FR"/>
        </w:rPr>
      </w:pPr>
      <w:r w:rsidRPr="00B46E90">
        <w:rPr>
          <w:b/>
          <w:bCs/>
          <w:lang w:val="fr-FR"/>
        </w:rPr>
        <w:t>CERT-FR</w:t>
      </w:r>
      <w:r w:rsidRPr="00B46E90">
        <w:rPr>
          <w:lang w:val="fr-FR"/>
        </w:rPr>
        <w:t> : site officiel des alertes et bulletins de sécurité.</w:t>
      </w:r>
    </w:p>
    <w:p w14:paraId="12C233B3" w14:textId="77777777" w:rsidR="00B46E90" w:rsidRPr="00B46E90" w:rsidRDefault="00B46E90" w:rsidP="00B46E90">
      <w:pPr>
        <w:numPr>
          <w:ilvl w:val="0"/>
          <w:numId w:val="43"/>
        </w:numPr>
        <w:rPr>
          <w:lang w:val="fr-FR"/>
        </w:rPr>
      </w:pPr>
      <w:r w:rsidRPr="00B46E90">
        <w:rPr>
          <w:b/>
          <w:bCs/>
          <w:lang w:val="fr-FR"/>
        </w:rPr>
        <w:t>Twitter/X</w:t>
      </w:r>
      <w:r w:rsidRPr="00B46E90">
        <w:rPr>
          <w:lang w:val="fr-FR"/>
        </w:rPr>
        <w:t> : pour suivre les agences, experts et entreprises du secteur (@ANSSI_FR, @CERT_FR, @TheHackersNews).</w:t>
      </w:r>
    </w:p>
    <w:p w14:paraId="3F4610F3" w14:textId="77777777" w:rsidR="00B46E90" w:rsidRPr="00B46E90" w:rsidRDefault="00B46E90" w:rsidP="00B46E90">
      <w:pPr>
        <w:numPr>
          <w:ilvl w:val="0"/>
          <w:numId w:val="43"/>
        </w:numPr>
        <w:rPr>
          <w:lang w:val="fr-FR"/>
        </w:rPr>
      </w:pPr>
      <w:r w:rsidRPr="00B46E90">
        <w:rPr>
          <w:b/>
          <w:bCs/>
          <w:lang w:val="fr-FR"/>
        </w:rPr>
        <w:t xml:space="preserve">Google </w:t>
      </w:r>
      <w:proofErr w:type="spellStart"/>
      <w:r w:rsidRPr="00B46E90">
        <w:rPr>
          <w:b/>
          <w:bCs/>
          <w:lang w:val="fr-FR"/>
        </w:rPr>
        <w:t>Alert</w:t>
      </w:r>
      <w:proofErr w:type="spellEnd"/>
      <w:r w:rsidRPr="00B46E90">
        <w:rPr>
          <w:lang w:val="fr-FR"/>
        </w:rPr>
        <w:t> : pour recevoir des notifications sur les nouvelles menaces et vulnérabilités.</w:t>
      </w:r>
    </w:p>
    <w:p w14:paraId="7E051995" w14:textId="3C6EAB3E" w:rsidR="00B46E90" w:rsidRPr="00B46E90" w:rsidRDefault="00B46E90" w:rsidP="00B46E90">
      <w:pPr>
        <w:rPr>
          <w:lang w:val="fr-FR"/>
        </w:rPr>
      </w:pPr>
    </w:p>
    <w:p w14:paraId="24B36B22" w14:textId="77777777" w:rsidR="00B46E90" w:rsidRPr="00B46E90" w:rsidRDefault="00B46E90" w:rsidP="00B46E90">
      <w:pPr>
        <w:rPr>
          <w:b/>
          <w:bCs/>
          <w:lang w:val="fr-FR"/>
        </w:rPr>
      </w:pPr>
      <w:r w:rsidRPr="00B46E90">
        <w:rPr>
          <w:b/>
          <w:bCs/>
          <w:lang w:val="fr-FR"/>
        </w:rPr>
        <w:t>Sources pertinentes</w:t>
      </w:r>
    </w:p>
    <w:p w14:paraId="1221B086" w14:textId="77777777" w:rsidR="00B46E90" w:rsidRPr="00B46E90" w:rsidRDefault="00B46E90" w:rsidP="00B46E90">
      <w:pPr>
        <w:numPr>
          <w:ilvl w:val="0"/>
          <w:numId w:val="44"/>
        </w:numPr>
        <w:rPr>
          <w:lang w:val="fr-FR"/>
        </w:rPr>
      </w:pPr>
      <w:r w:rsidRPr="00B46E90">
        <w:rPr>
          <w:b/>
          <w:bCs/>
          <w:lang w:val="fr-FR"/>
        </w:rPr>
        <w:t>Comptes Twitter/X</w:t>
      </w:r>
      <w:r w:rsidRPr="00B46E90">
        <w:rPr>
          <w:lang w:val="fr-FR"/>
        </w:rPr>
        <w:t> :</w:t>
      </w:r>
    </w:p>
    <w:p w14:paraId="317DCEDC" w14:textId="77777777" w:rsidR="00B46E90" w:rsidRPr="00B46E90" w:rsidRDefault="00B46E90" w:rsidP="00B46E90">
      <w:pPr>
        <w:numPr>
          <w:ilvl w:val="1"/>
          <w:numId w:val="44"/>
        </w:numPr>
        <w:rPr>
          <w:lang w:val="fr-FR"/>
        </w:rPr>
      </w:pPr>
      <w:r w:rsidRPr="00B46E90">
        <w:rPr>
          <w:lang w:val="fr-FR"/>
        </w:rPr>
        <w:t>@ANSSI_FR (Agence nationale de la sécurité des systèmes d’information)</w:t>
      </w:r>
    </w:p>
    <w:p w14:paraId="4275A104" w14:textId="77777777" w:rsidR="00B46E90" w:rsidRPr="00B46E90" w:rsidRDefault="00B46E90" w:rsidP="00B46E90">
      <w:pPr>
        <w:numPr>
          <w:ilvl w:val="1"/>
          <w:numId w:val="44"/>
        </w:numPr>
        <w:rPr>
          <w:lang w:val="fr-FR"/>
        </w:rPr>
      </w:pPr>
      <w:r w:rsidRPr="00B46E90">
        <w:rPr>
          <w:lang w:val="fr-FR"/>
        </w:rPr>
        <w:t>@CERT_FR (Centre gouvernemental de veille, d’alerte et de réponse aux attaques informatiques)</w:t>
      </w:r>
    </w:p>
    <w:p w14:paraId="35AF0127" w14:textId="77777777" w:rsidR="00B46E90" w:rsidRPr="00B46E90" w:rsidRDefault="00B46E90" w:rsidP="00B46E90">
      <w:pPr>
        <w:numPr>
          <w:ilvl w:val="1"/>
          <w:numId w:val="44"/>
        </w:numPr>
        <w:rPr>
          <w:lang w:val="fr-FR"/>
        </w:rPr>
      </w:pPr>
      <w:r w:rsidRPr="00B46E90">
        <w:rPr>
          <w:lang w:val="fr-FR"/>
        </w:rPr>
        <w:t>@TheHackersNews (Actualité cybersécurité internationale)</w:t>
      </w:r>
    </w:p>
    <w:p w14:paraId="15CC01D3" w14:textId="77777777" w:rsidR="00B46E90" w:rsidRPr="00B46E90" w:rsidRDefault="00B46E90" w:rsidP="00B46E90">
      <w:pPr>
        <w:numPr>
          <w:ilvl w:val="0"/>
          <w:numId w:val="44"/>
        </w:numPr>
        <w:rPr>
          <w:lang w:val="fr-FR"/>
        </w:rPr>
      </w:pPr>
      <w:r w:rsidRPr="00B46E90">
        <w:rPr>
          <w:b/>
          <w:bCs/>
          <w:lang w:val="fr-FR"/>
        </w:rPr>
        <w:t>Sites spécialisés</w:t>
      </w:r>
      <w:r w:rsidRPr="00B46E90">
        <w:rPr>
          <w:lang w:val="fr-FR"/>
        </w:rPr>
        <w:t> :</w:t>
      </w:r>
    </w:p>
    <w:p w14:paraId="4E6EA829" w14:textId="77777777" w:rsidR="00B46E90" w:rsidRPr="00B46E90" w:rsidRDefault="00B46E90" w:rsidP="00B46E90">
      <w:pPr>
        <w:numPr>
          <w:ilvl w:val="1"/>
          <w:numId w:val="44"/>
        </w:numPr>
        <w:rPr>
          <w:lang w:val="fr-FR"/>
        </w:rPr>
      </w:pPr>
      <w:r w:rsidRPr="00B46E90">
        <w:rPr>
          <w:lang w:val="fr-FR"/>
        </w:rPr>
        <w:t>CERT-FR (alertes officielles)</w:t>
      </w:r>
    </w:p>
    <w:p w14:paraId="063602B1" w14:textId="77777777" w:rsidR="00B46E90" w:rsidRPr="00B46E90" w:rsidRDefault="00B46E90" w:rsidP="00B46E90">
      <w:pPr>
        <w:numPr>
          <w:ilvl w:val="1"/>
          <w:numId w:val="44"/>
        </w:numPr>
        <w:rPr>
          <w:lang w:val="fr-FR"/>
        </w:rPr>
      </w:pPr>
      <w:proofErr w:type="spellStart"/>
      <w:r w:rsidRPr="00B46E90">
        <w:rPr>
          <w:lang w:val="fr-FR"/>
        </w:rPr>
        <w:t>ZDNet</w:t>
      </w:r>
      <w:proofErr w:type="spellEnd"/>
      <w:r w:rsidRPr="00B46E90">
        <w:rPr>
          <w:lang w:val="fr-FR"/>
        </w:rPr>
        <w:t xml:space="preserve"> – Rubrique cybersécurité</w:t>
      </w:r>
    </w:p>
    <w:p w14:paraId="6111F2F3" w14:textId="79408D03" w:rsidR="00B46E90" w:rsidRPr="00B46E90" w:rsidRDefault="00B46E90" w:rsidP="00B46E90">
      <w:pPr>
        <w:rPr>
          <w:lang w:val="fr-FR"/>
        </w:rPr>
      </w:pPr>
    </w:p>
    <w:p w14:paraId="08A24C64" w14:textId="77777777" w:rsidR="00B46E90" w:rsidRPr="00B46E90" w:rsidRDefault="00B46E90" w:rsidP="00B46E90">
      <w:pPr>
        <w:rPr>
          <w:b/>
          <w:bCs/>
          <w:lang w:val="fr-FR"/>
        </w:rPr>
      </w:pPr>
      <w:r w:rsidRPr="00B46E90">
        <w:rPr>
          <w:b/>
          <w:bCs/>
          <w:lang w:val="fr-FR"/>
        </w:rPr>
        <w:lastRenderedPageBreak/>
        <w:t>Sujets suivis en 2024-2025</w:t>
      </w:r>
    </w:p>
    <w:p w14:paraId="55595252" w14:textId="77777777" w:rsidR="00B46E90" w:rsidRPr="00B46E90" w:rsidRDefault="00B46E90" w:rsidP="00B46E90">
      <w:pPr>
        <w:rPr>
          <w:lang w:val="fr-FR"/>
        </w:rPr>
      </w:pPr>
      <w:r w:rsidRPr="00B46E90">
        <w:rPr>
          <w:lang w:val="fr-FR"/>
        </w:rPr>
        <w:t>Je m’intéresse particulièrement à :</w:t>
      </w:r>
    </w:p>
    <w:p w14:paraId="5EB80441" w14:textId="77777777" w:rsidR="00B46E90" w:rsidRPr="00B46E90" w:rsidRDefault="00B46E90" w:rsidP="00B46E90">
      <w:pPr>
        <w:numPr>
          <w:ilvl w:val="0"/>
          <w:numId w:val="45"/>
        </w:numPr>
        <w:rPr>
          <w:lang w:val="fr-FR"/>
        </w:rPr>
      </w:pPr>
      <w:r w:rsidRPr="00B46E90">
        <w:rPr>
          <w:lang w:val="fr-FR"/>
        </w:rPr>
        <w:t xml:space="preserve">Le panorama des menaces et attaques (ransomwares, phishing, </w:t>
      </w:r>
      <w:proofErr w:type="spellStart"/>
      <w:r w:rsidRPr="00B46E90">
        <w:rPr>
          <w:lang w:val="fr-FR"/>
        </w:rPr>
        <w:t>supply</w:t>
      </w:r>
      <w:proofErr w:type="spellEnd"/>
      <w:r w:rsidRPr="00B46E90">
        <w:rPr>
          <w:lang w:val="fr-FR"/>
        </w:rPr>
        <w:t xml:space="preserve"> </w:t>
      </w:r>
      <w:proofErr w:type="spellStart"/>
      <w:r w:rsidRPr="00B46E90">
        <w:rPr>
          <w:lang w:val="fr-FR"/>
        </w:rPr>
        <w:t>chain</w:t>
      </w:r>
      <w:proofErr w:type="spellEnd"/>
      <w:r w:rsidRPr="00B46E90">
        <w:rPr>
          <w:lang w:val="fr-FR"/>
        </w:rPr>
        <w:t>)</w:t>
      </w:r>
    </w:p>
    <w:p w14:paraId="5488241A" w14:textId="77777777" w:rsidR="00B46E90" w:rsidRPr="00B46E90" w:rsidRDefault="00B46E90" w:rsidP="00B46E90">
      <w:pPr>
        <w:numPr>
          <w:ilvl w:val="0"/>
          <w:numId w:val="45"/>
        </w:numPr>
        <w:rPr>
          <w:lang w:val="fr-FR"/>
        </w:rPr>
      </w:pPr>
      <w:r w:rsidRPr="00B46E90">
        <w:rPr>
          <w:lang w:val="fr-FR"/>
        </w:rPr>
        <w:t xml:space="preserve">L’authentification forte (MFA, biométrie, </w:t>
      </w:r>
      <w:proofErr w:type="spellStart"/>
      <w:r w:rsidRPr="00B46E90">
        <w:rPr>
          <w:lang w:val="fr-FR"/>
        </w:rPr>
        <w:t>Zero</w:t>
      </w:r>
      <w:proofErr w:type="spellEnd"/>
      <w:r w:rsidRPr="00B46E90">
        <w:rPr>
          <w:lang w:val="fr-FR"/>
        </w:rPr>
        <w:t xml:space="preserve"> Trust)</w:t>
      </w:r>
    </w:p>
    <w:p w14:paraId="05DDE845" w14:textId="77777777" w:rsidR="00B46E90" w:rsidRPr="00B46E90" w:rsidRDefault="00B46E90" w:rsidP="00B46E90">
      <w:pPr>
        <w:numPr>
          <w:ilvl w:val="0"/>
          <w:numId w:val="45"/>
        </w:numPr>
        <w:rPr>
          <w:lang w:val="fr-FR"/>
        </w:rPr>
      </w:pPr>
      <w:r w:rsidRPr="00B46E90">
        <w:rPr>
          <w:lang w:val="fr-FR"/>
        </w:rPr>
        <w:t>Les nouvelles réglementations (RGPD, NIS2, conformité)</w:t>
      </w:r>
    </w:p>
    <w:p w14:paraId="2D2444FB" w14:textId="77777777" w:rsidR="00B46E90" w:rsidRPr="00B46E90" w:rsidRDefault="00B46E90" w:rsidP="00B46E90">
      <w:pPr>
        <w:numPr>
          <w:ilvl w:val="0"/>
          <w:numId w:val="45"/>
        </w:numPr>
        <w:rPr>
          <w:lang w:val="fr-FR"/>
        </w:rPr>
      </w:pPr>
      <w:r w:rsidRPr="00B46E90">
        <w:rPr>
          <w:lang w:val="fr-FR"/>
        </w:rPr>
        <w:t>La sécurité du cloud et des environnements hybrides</w:t>
      </w:r>
    </w:p>
    <w:p w14:paraId="63772793" w14:textId="6745BBBF" w:rsidR="00B46E90" w:rsidRPr="00B46E90" w:rsidRDefault="00B46E90" w:rsidP="00B46E90">
      <w:pPr>
        <w:rPr>
          <w:lang w:val="fr-FR"/>
        </w:rPr>
      </w:pPr>
    </w:p>
    <w:p w14:paraId="6D361CCC" w14:textId="77777777" w:rsidR="00B46E90" w:rsidRPr="00B46E90" w:rsidRDefault="00B46E90" w:rsidP="00B46E90">
      <w:pPr>
        <w:rPr>
          <w:b/>
          <w:bCs/>
          <w:lang w:val="fr-FR"/>
        </w:rPr>
      </w:pPr>
      <w:r w:rsidRPr="00B46E90">
        <w:rPr>
          <w:b/>
          <w:bCs/>
          <w:lang w:val="fr-FR"/>
        </w:rPr>
        <w:t>Sources et résumés d’articles récents</w:t>
      </w:r>
    </w:p>
    <w:p w14:paraId="4FFBBB9D" w14:textId="77777777" w:rsidR="00B46E90" w:rsidRPr="00B46E90" w:rsidRDefault="00B46E90" w:rsidP="00B46E90">
      <w:pPr>
        <w:rPr>
          <w:lang w:val="fr-FR"/>
        </w:rPr>
      </w:pPr>
      <w:r w:rsidRPr="00B46E90">
        <w:rPr>
          <w:b/>
          <w:bCs/>
          <w:lang w:val="fr-FR"/>
        </w:rPr>
        <w:t>Panorama de la cybersécurité 2025</w:t>
      </w:r>
      <w:r w:rsidRPr="00B46E90">
        <w:rPr>
          <w:lang w:val="fr-FR"/>
        </w:rPr>
        <w:br/>
      </w:r>
      <w:r w:rsidRPr="00B46E90">
        <w:rPr>
          <w:i/>
          <w:iCs/>
          <w:lang w:val="fr-FR"/>
        </w:rPr>
        <w:t>Source : ANSSI, mars 2025</w:t>
      </w:r>
      <w:r w:rsidRPr="00B46E90">
        <w:rPr>
          <w:lang w:val="fr-FR"/>
        </w:rPr>
        <w:br/>
        <w:t>Résumé : Analyse des principales menaces, chiffres clés et recommandations de l’ANSSI pour 2025.</w:t>
      </w:r>
    </w:p>
    <w:p w14:paraId="07595978" w14:textId="77777777" w:rsidR="00B46E90" w:rsidRPr="00B46E90" w:rsidRDefault="00B46E90" w:rsidP="00B46E90">
      <w:pPr>
        <w:rPr>
          <w:lang w:val="fr-FR"/>
        </w:rPr>
      </w:pPr>
      <w:proofErr w:type="spellStart"/>
      <w:r w:rsidRPr="00B46E90">
        <w:rPr>
          <w:b/>
          <w:bCs/>
          <w:lang w:val="fr-FR"/>
        </w:rPr>
        <w:t>Zero</w:t>
      </w:r>
      <w:proofErr w:type="spellEnd"/>
      <w:r w:rsidRPr="00B46E90">
        <w:rPr>
          <w:b/>
          <w:bCs/>
          <w:lang w:val="fr-FR"/>
        </w:rPr>
        <w:t xml:space="preserve"> Trust : la tendance cybersécurité 2025</w:t>
      </w:r>
      <w:r w:rsidRPr="00B46E90">
        <w:rPr>
          <w:lang w:val="fr-FR"/>
        </w:rPr>
        <w:br/>
      </w:r>
      <w:r w:rsidRPr="00B46E90">
        <w:rPr>
          <w:i/>
          <w:iCs/>
          <w:lang w:val="fr-FR"/>
        </w:rPr>
        <w:t xml:space="preserve">Source : </w:t>
      </w:r>
      <w:proofErr w:type="spellStart"/>
      <w:r w:rsidRPr="00B46E90">
        <w:rPr>
          <w:i/>
          <w:iCs/>
          <w:lang w:val="fr-FR"/>
        </w:rPr>
        <w:t>ZDNet</w:t>
      </w:r>
      <w:proofErr w:type="spellEnd"/>
      <w:r w:rsidRPr="00B46E90">
        <w:rPr>
          <w:i/>
          <w:iCs/>
          <w:lang w:val="fr-FR"/>
        </w:rPr>
        <w:t>, février 2025</w:t>
      </w:r>
      <w:r w:rsidRPr="00B46E90">
        <w:rPr>
          <w:lang w:val="fr-FR"/>
        </w:rPr>
        <w:br/>
        <w:t xml:space="preserve">Résumé : Focus sur le modèle </w:t>
      </w:r>
      <w:proofErr w:type="spellStart"/>
      <w:r w:rsidRPr="00B46E90">
        <w:rPr>
          <w:lang w:val="fr-FR"/>
        </w:rPr>
        <w:t>Zero</w:t>
      </w:r>
      <w:proofErr w:type="spellEnd"/>
      <w:r w:rsidRPr="00B46E90">
        <w:rPr>
          <w:lang w:val="fr-FR"/>
        </w:rPr>
        <w:t xml:space="preserve"> Trust, MFA généralisée, segmentation réseau et adoption croissante dans les entreprises.</w:t>
      </w:r>
    </w:p>
    <w:p w14:paraId="09CA057F" w14:textId="77777777" w:rsidR="00B46E90" w:rsidRPr="00B46E90" w:rsidRDefault="00B46E90" w:rsidP="00B46E90">
      <w:pPr>
        <w:rPr>
          <w:lang w:val="fr-FR"/>
        </w:rPr>
      </w:pPr>
      <w:r w:rsidRPr="00B46E90">
        <w:rPr>
          <w:b/>
          <w:bCs/>
          <w:lang w:val="fr-FR"/>
        </w:rPr>
        <w:t>RGPD : évolutions et conformité en 2025</w:t>
      </w:r>
      <w:r w:rsidRPr="00B46E90">
        <w:rPr>
          <w:lang w:val="fr-FR"/>
        </w:rPr>
        <w:br/>
      </w:r>
      <w:r w:rsidRPr="00B46E90">
        <w:rPr>
          <w:i/>
          <w:iCs/>
          <w:lang w:val="fr-FR"/>
        </w:rPr>
        <w:t>Source : CNIL, janvier 2025</w:t>
      </w:r>
      <w:r w:rsidRPr="00B46E90">
        <w:rPr>
          <w:lang w:val="fr-FR"/>
        </w:rPr>
        <w:br/>
        <w:t xml:space="preserve">Résumé : Nouvelles mesures RGPD : cloud, </w:t>
      </w:r>
      <w:proofErr w:type="spellStart"/>
      <w:r w:rsidRPr="00B46E90">
        <w:rPr>
          <w:lang w:val="fr-FR"/>
        </w:rPr>
        <w:t>privacy</w:t>
      </w:r>
      <w:proofErr w:type="spellEnd"/>
      <w:r w:rsidRPr="00B46E90">
        <w:rPr>
          <w:lang w:val="fr-FR"/>
        </w:rPr>
        <w:t xml:space="preserve"> by design, sécurité des données et adaptation des entreprises.</w:t>
      </w:r>
    </w:p>
    <w:p w14:paraId="1C0DD145" w14:textId="77777777" w:rsidR="00B46E90" w:rsidRPr="00646128" w:rsidRDefault="00B46E90">
      <w:pPr>
        <w:rPr>
          <w:noProof/>
          <w:lang w:val="fr-FR"/>
        </w:rPr>
      </w:pPr>
    </w:p>
    <w:p w14:paraId="0BF0A9D2" w14:textId="77777777" w:rsidR="00B46E90" w:rsidRPr="00646128" w:rsidRDefault="00B46E90">
      <w:pPr>
        <w:rPr>
          <w:noProof/>
          <w:lang w:val="fr-FR"/>
        </w:rPr>
      </w:pPr>
    </w:p>
    <w:p w14:paraId="2C62C01A" w14:textId="77777777" w:rsidR="00B46E90" w:rsidRPr="00646128" w:rsidRDefault="00B46E90">
      <w:pPr>
        <w:rPr>
          <w:noProof/>
          <w:lang w:val="fr-FR"/>
        </w:rPr>
      </w:pPr>
    </w:p>
    <w:p w14:paraId="6A0A10A5" w14:textId="77777777" w:rsidR="00B46E90" w:rsidRPr="00646128" w:rsidRDefault="00B46E90">
      <w:pPr>
        <w:rPr>
          <w:noProof/>
          <w:lang w:val="fr-FR"/>
        </w:rPr>
      </w:pPr>
    </w:p>
    <w:p w14:paraId="2BD27BE6" w14:textId="77777777" w:rsidR="00B46E90" w:rsidRPr="00646128" w:rsidRDefault="00B46E90">
      <w:pPr>
        <w:rPr>
          <w:noProof/>
          <w:lang w:val="fr-FR"/>
        </w:rPr>
      </w:pPr>
    </w:p>
    <w:p w14:paraId="10619707" w14:textId="51FA5986" w:rsidR="00B46E90" w:rsidRDefault="00B46E90">
      <w:pPr>
        <w:rPr>
          <w:noProof/>
        </w:rPr>
      </w:pPr>
      <w:r>
        <w:rPr>
          <w:noProof/>
        </w:rPr>
        <w:lastRenderedPageBreak/>
        <w:drawing>
          <wp:inline distT="0" distB="0" distL="0" distR="0" wp14:anchorId="0C495B20" wp14:editId="75398E3F">
            <wp:extent cx="4057143" cy="5419048"/>
            <wp:effectExtent l="0" t="0" r="635" b="0"/>
            <wp:docPr id="2068648659" name="Image 1" descr="Une image contenant text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48659" name="Image 1" descr="Une image contenant texte, capture d’écran, conception&#10;&#10;Le contenu généré par l’IA peut être incorrect."/>
                    <pic:cNvPicPr/>
                  </pic:nvPicPr>
                  <pic:blipFill>
                    <a:blip r:embed="rId17"/>
                    <a:stretch>
                      <a:fillRect/>
                    </a:stretch>
                  </pic:blipFill>
                  <pic:spPr>
                    <a:xfrm>
                      <a:off x="0" y="0"/>
                      <a:ext cx="4057143" cy="5419048"/>
                    </a:xfrm>
                    <a:prstGeom prst="rect">
                      <a:avLst/>
                    </a:prstGeom>
                  </pic:spPr>
                </pic:pic>
              </a:graphicData>
            </a:graphic>
          </wp:inline>
        </w:drawing>
      </w:r>
    </w:p>
    <w:p w14:paraId="0A5F2F3C" w14:textId="77777777" w:rsidR="00B46E90" w:rsidRDefault="00B46E90">
      <w:pPr>
        <w:rPr>
          <w:noProof/>
        </w:rPr>
      </w:pPr>
    </w:p>
    <w:p w14:paraId="27067396" w14:textId="77777777" w:rsidR="00B46E90" w:rsidRDefault="00B46E90">
      <w:pPr>
        <w:rPr>
          <w:noProof/>
        </w:rPr>
      </w:pPr>
    </w:p>
    <w:p w14:paraId="642E64CD" w14:textId="77777777" w:rsidR="00B46E90" w:rsidRDefault="00B46E90">
      <w:pPr>
        <w:rPr>
          <w:noProof/>
        </w:rPr>
      </w:pPr>
    </w:p>
    <w:p w14:paraId="6461A659" w14:textId="77777777" w:rsidR="00592DA0" w:rsidRDefault="00592DA0">
      <w:pPr>
        <w:rPr>
          <w:noProof/>
        </w:rPr>
      </w:pPr>
    </w:p>
    <w:p w14:paraId="11EF2F21" w14:textId="77777777" w:rsidR="00592DA0" w:rsidRDefault="00592DA0">
      <w:pPr>
        <w:rPr>
          <w:noProof/>
        </w:rPr>
      </w:pPr>
    </w:p>
    <w:p w14:paraId="4CE5E37C" w14:textId="77777777" w:rsidR="00592DA0" w:rsidRDefault="00592DA0">
      <w:pPr>
        <w:rPr>
          <w:noProof/>
        </w:rPr>
      </w:pPr>
    </w:p>
    <w:p w14:paraId="174038EA" w14:textId="77777777" w:rsidR="00592DA0" w:rsidRDefault="00592DA0">
      <w:pPr>
        <w:rPr>
          <w:noProof/>
        </w:rPr>
      </w:pPr>
    </w:p>
    <w:p w14:paraId="06528758" w14:textId="77777777" w:rsidR="00592DA0" w:rsidRDefault="00592DA0">
      <w:pPr>
        <w:rPr>
          <w:noProof/>
        </w:rPr>
      </w:pPr>
    </w:p>
    <w:p w14:paraId="5578C2AF" w14:textId="77777777" w:rsidR="00592DA0" w:rsidRPr="00592DA0" w:rsidRDefault="00592DA0" w:rsidP="00592DA0">
      <w:pPr>
        <w:rPr>
          <w:noProof/>
          <w:lang w:val="fr-FR"/>
        </w:rPr>
      </w:pPr>
    </w:p>
    <w:p w14:paraId="14D1A445" w14:textId="2C86680E" w:rsidR="00592DA0" w:rsidRPr="00592DA0" w:rsidRDefault="00592DA0" w:rsidP="00592DA0">
      <w:pPr>
        <w:rPr>
          <w:noProof/>
          <w:lang w:val="fr-FR"/>
        </w:rPr>
      </w:pPr>
    </w:p>
    <w:p w14:paraId="4997A5BC" w14:textId="77777777" w:rsidR="00592DA0" w:rsidRPr="00592DA0" w:rsidRDefault="00592DA0" w:rsidP="00592DA0">
      <w:pPr>
        <w:rPr>
          <w:b/>
          <w:bCs/>
          <w:noProof/>
          <w:lang w:val="fr-FR"/>
        </w:rPr>
      </w:pPr>
      <w:r w:rsidRPr="00592DA0">
        <w:rPr>
          <w:b/>
          <w:bCs/>
          <w:noProof/>
          <w:lang w:val="fr-FR"/>
        </w:rPr>
        <w:t>INFORMATIQUE DE L’ESPACE</w:t>
      </w:r>
    </w:p>
    <w:p w14:paraId="59BDFFC0" w14:textId="77777777" w:rsidR="00592DA0" w:rsidRPr="00592DA0" w:rsidRDefault="00592DA0" w:rsidP="00592DA0">
      <w:pPr>
        <w:rPr>
          <w:b/>
          <w:bCs/>
          <w:noProof/>
          <w:lang w:val="fr-FR"/>
        </w:rPr>
      </w:pPr>
      <w:r w:rsidRPr="00592DA0">
        <w:rPr>
          <w:b/>
          <w:bCs/>
          <w:noProof/>
          <w:lang w:val="fr-FR"/>
        </w:rPr>
        <w:t>Définition et importance</w:t>
      </w:r>
    </w:p>
    <w:p w14:paraId="69095C83" w14:textId="77777777" w:rsidR="00592DA0" w:rsidRPr="00592DA0" w:rsidRDefault="00592DA0" w:rsidP="00592DA0">
      <w:pPr>
        <w:rPr>
          <w:noProof/>
          <w:lang w:val="fr-FR"/>
        </w:rPr>
      </w:pPr>
      <w:r w:rsidRPr="00592DA0">
        <w:rPr>
          <w:noProof/>
          <w:lang w:val="fr-FR"/>
        </w:rPr>
        <w:t>L’informatique spatiale englobe l’ensemble des technologies et systèmes informatiques utilisés dans l’exploration et l’exploitation de l’espace. Son importance est capitale pour les missions spatiales, la communication satellitaire et la recherche scientifique en conditions extrêmes.</w:t>
      </w:r>
    </w:p>
    <w:p w14:paraId="272EFFC8" w14:textId="3B52AD10" w:rsidR="00592DA0" w:rsidRPr="00592DA0" w:rsidRDefault="00592DA0" w:rsidP="00592DA0">
      <w:pPr>
        <w:rPr>
          <w:noProof/>
          <w:lang w:val="fr-FR"/>
        </w:rPr>
      </w:pPr>
    </w:p>
    <w:p w14:paraId="51176E9A" w14:textId="77777777" w:rsidR="00592DA0" w:rsidRPr="00592DA0" w:rsidRDefault="00592DA0" w:rsidP="00592DA0">
      <w:pPr>
        <w:rPr>
          <w:b/>
          <w:bCs/>
          <w:noProof/>
          <w:lang w:val="fr-FR"/>
        </w:rPr>
      </w:pPr>
      <w:r w:rsidRPr="00592DA0">
        <w:rPr>
          <w:b/>
          <w:bCs/>
          <w:noProof/>
          <w:lang w:val="fr-FR"/>
        </w:rPr>
        <w:t>Outils de veille utilisés</w:t>
      </w:r>
    </w:p>
    <w:p w14:paraId="0AFAE6B6" w14:textId="77777777" w:rsidR="00592DA0" w:rsidRPr="00592DA0" w:rsidRDefault="00592DA0" w:rsidP="00592DA0">
      <w:pPr>
        <w:rPr>
          <w:noProof/>
          <w:lang w:val="fr-FR"/>
        </w:rPr>
      </w:pPr>
      <w:r w:rsidRPr="00592DA0">
        <w:rPr>
          <w:noProof/>
          <w:lang w:val="fr-FR"/>
        </w:rPr>
        <w:t>Pour suivre l’actualité du secteur spatial et de l’informatique embarquée, j’utilise :</w:t>
      </w:r>
    </w:p>
    <w:p w14:paraId="567182A6" w14:textId="77777777" w:rsidR="00592DA0" w:rsidRPr="00592DA0" w:rsidRDefault="00592DA0" w:rsidP="00592DA0">
      <w:pPr>
        <w:numPr>
          <w:ilvl w:val="0"/>
          <w:numId w:val="46"/>
        </w:numPr>
        <w:rPr>
          <w:noProof/>
          <w:lang w:val="fr-FR"/>
        </w:rPr>
      </w:pPr>
      <w:r w:rsidRPr="00592DA0">
        <w:rPr>
          <w:b/>
          <w:bCs/>
          <w:noProof/>
          <w:lang w:val="fr-FR"/>
        </w:rPr>
        <w:t>Feedly</w:t>
      </w:r>
      <w:r w:rsidRPr="00592DA0">
        <w:rPr>
          <w:noProof/>
          <w:lang w:val="fr-FR"/>
        </w:rPr>
        <w:t> : agrégateur de flux RSS pour suivre les actualités spatiales.</w:t>
      </w:r>
    </w:p>
    <w:p w14:paraId="5BADEC6D" w14:textId="77777777" w:rsidR="00592DA0" w:rsidRPr="00592DA0" w:rsidRDefault="00592DA0" w:rsidP="00592DA0">
      <w:pPr>
        <w:numPr>
          <w:ilvl w:val="0"/>
          <w:numId w:val="46"/>
        </w:numPr>
        <w:rPr>
          <w:noProof/>
          <w:lang w:val="fr-FR"/>
        </w:rPr>
      </w:pPr>
      <w:r w:rsidRPr="00592DA0">
        <w:rPr>
          <w:b/>
          <w:bCs/>
          <w:noProof/>
          <w:lang w:val="fr-FR"/>
        </w:rPr>
        <w:t>ESA News</w:t>
      </w:r>
      <w:r w:rsidRPr="00592DA0">
        <w:rPr>
          <w:noProof/>
          <w:lang w:val="fr-FR"/>
        </w:rPr>
        <w:t> : actualités de l’Agence Spatiale Européenne.</w:t>
      </w:r>
    </w:p>
    <w:p w14:paraId="3A53EE6F" w14:textId="77777777" w:rsidR="00592DA0" w:rsidRPr="00592DA0" w:rsidRDefault="00592DA0" w:rsidP="00592DA0">
      <w:pPr>
        <w:numPr>
          <w:ilvl w:val="0"/>
          <w:numId w:val="46"/>
        </w:numPr>
        <w:rPr>
          <w:noProof/>
          <w:lang w:val="fr-FR"/>
        </w:rPr>
      </w:pPr>
      <w:r w:rsidRPr="00592DA0">
        <w:rPr>
          <w:b/>
          <w:bCs/>
          <w:noProof/>
          <w:lang w:val="fr-FR"/>
        </w:rPr>
        <w:t>Twitter/X</w:t>
      </w:r>
      <w:r w:rsidRPr="00592DA0">
        <w:rPr>
          <w:noProof/>
          <w:lang w:val="fr-FR"/>
        </w:rPr>
        <w:t> : pour suivre les agences, ingénieurs et entreprises du secteur (@CNES, @ESA, @NASA).</w:t>
      </w:r>
    </w:p>
    <w:p w14:paraId="40EEF430" w14:textId="77777777" w:rsidR="00592DA0" w:rsidRPr="00592DA0" w:rsidRDefault="00592DA0" w:rsidP="00592DA0">
      <w:pPr>
        <w:numPr>
          <w:ilvl w:val="0"/>
          <w:numId w:val="46"/>
        </w:numPr>
        <w:rPr>
          <w:noProof/>
          <w:lang w:val="fr-FR"/>
        </w:rPr>
      </w:pPr>
      <w:r w:rsidRPr="00592DA0">
        <w:rPr>
          <w:b/>
          <w:bCs/>
          <w:noProof/>
          <w:lang w:val="fr-FR"/>
        </w:rPr>
        <w:t>Google Alert</w:t>
      </w:r>
      <w:r w:rsidRPr="00592DA0">
        <w:rPr>
          <w:noProof/>
          <w:lang w:val="fr-FR"/>
        </w:rPr>
        <w:t> : pour recevoir des notifications sur les innovations spatiales.</w:t>
      </w:r>
    </w:p>
    <w:p w14:paraId="2A1AA371" w14:textId="6DC61FB1" w:rsidR="00592DA0" w:rsidRPr="00592DA0" w:rsidRDefault="00592DA0" w:rsidP="00592DA0">
      <w:pPr>
        <w:rPr>
          <w:noProof/>
          <w:lang w:val="fr-FR"/>
        </w:rPr>
      </w:pPr>
    </w:p>
    <w:p w14:paraId="5AFCDCE6" w14:textId="77777777" w:rsidR="00592DA0" w:rsidRPr="00592DA0" w:rsidRDefault="00592DA0" w:rsidP="00592DA0">
      <w:pPr>
        <w:rPr>
          <w:b/>
          <w:bCs/>
          <w:noProof/>
          <w:lang w:val="fr-FR"/>
        </w:rPr>
      </w:pPr>
      <w:r w:rsidRPr="00592DA0">
        <w:rPr>
          <w:b/>
          <w:bCs/>
          <w:noProof/>
          <w:lang w:val="fr-FR"/>
        </w:rPr>
        <w:t>Sources pertinentes</w:t>
      </w:r>
    </w:p>
    <w:p w14:paraId="31B33BE5" w14:textId="77777777" w:rsidR="00592DA0" w:rsidRPr="00592DA0" w:rsidRDefault="00592DA0" w:rsidP="00592DA0">
      <w:pPr>
        <w:numPr>
          <w:ilvl w:val="0"/>
          <w:numId w:val="47"/>
        </w:numPr>
        <w:rPr>
          <w:noProof/>
          <w:lang w:val="fr-FR"/>
        </w:rPr>
      </w:pPr>
      <w:r w:rsidRPr="00592DA0">
        <w:rPr>
          <w:b/>
          <w:bCs/>
          <w:noProof/>
          <w:lang w:val="fr-FR"/>
        </w:rPr>
        <w:t>Comptes Twitter/X</w:t>
      </w:r>
      <w:r w:rsidRPr="00592DA0">
        <w:rPr>
          <w:noProof/>
          <w:lang w:val="fr-FR"/>
        </w:rPr>
        <w:t> :</w:t>
      </w:r>
    </w:p>
    <w:p w14:paraId="440D9FF3" w14:textId="77777777" w:rsidR="00592DA0" w:rsidRPr="00592DA0" w:rsidRDefault="00592DA0" w:rsidP="00592DA0">
      <w:pPr>
        <w:numPr>
          <w:ilvl w:val="1"/>
          <w:numId w:val="47"/>
        </w:numPr>
        <w:rPr>
          <w:noProof/>
          <w:lang w:val="fr-FR"/>
        </w:rPr>
      </w:pPr>
      <w:r w:rsidRPr="00592DA0">
        <w:rPr>
          <w:noProof/>
          <w:lang w:val="fr-FR"/>
        </w:rPr>
        <w:t>@CNES (Centre National d’Études Spatiales)</w:t>
      </w:r>
    </w:p>
    <w:p w14:paraId="59BE0C5C" w14:textId="77777777" w:rsidR="00592DA0" w:rsidRPr="00592DA0" w:rsidRDefault="00592DA0" w:rsidP="00592DA0">
      <w:pPr>
        <w:numPr>
          <w:ilvl w:val="1"/>
          <w:numId w:val="47"/>
        </w:numPr>
        <w:rPr>
          <w:noProof/>
          <w:lang w:val="fr-FR"/>
        </w:rPr>
      </w:pPr>
      <w:r w:rsidRPr="00592DA0">
        <w:rPr>
          <w:noProof/>
          <w:lang w:val="fr-FR"/>
        </w:rPr>
        <w:t>@ESA (Agence Spatiale Européenne)</w:t>
      </w:r>
    </w:p>
    <w:p w14:paraId="6AED1284" w14:textId="77777777" w:rsidR="00592DA0" w:rsidRPr="00592DA0" w:rsidRDefault="00592DA0" w:rsidP="00592DA0">
      <w:pPr>
        <w:numPr>
          <w:ilvl w:val="1"/>
          <w:numId w:val="47"/>
        </w:numPr>
        <w:rPr>
          <w:noProof/>
          <w:lang w:val="fr-FR"/>
        </w:rPr>
      </w:pPr>
      <w:r w:rsidRPr="00592DA0">
        <w:rPr>
          <w:noProof/>
          <w:lang w:val="fr-FR"/>
        </w:rPr>
        <w:t>@NASA (Agence spatiale américaine)</w:t>
      </w:r>
    </w:p>
    <w:p w14:paraId="23EC3DC7" w14:textId="77777777" w:rsidR="00592DA0" w:rsidRPr="00592DA0" w:rsidRDefault="00592DA0" w:rsidP="00592DA0">
      <w:pPr>
        <w:numPr>
          <w:ilvl w:val="0"/>
          <w:numId w:val="47"/>
        </w:numPr>
        <w:rPr>
          <w:noProof/>
          <w:lang w:val="fr-FR"/>
        </w:rPr>
      </w:pPr>
      <w:r w:rsidRPr="00592DA0">
        <w:rPr>
          <w:b/>
          <w:bCs/>
          <w:noProof/>
          <w:lang w:val="fr-FR"/>
        </w:rPr>
        <w:t>Sites spécialisés</w:t>
      </w:r>
      <w:r w:rsidRPr="00592DA0">
        <w:rPr>
          <w:noProof/>
          <w:lang w:val="fr-FR"/>
        </w:rPr>
        <w:t> :</w:t>
      </w:r>
    </w:p>
    <w:p w14:paraId="390ABD75" w14:textId="77777777" w:rsidR="00592DA0" w:rsidRPr="00592DA0" w:rsidRDefault="00592DA0" w:rsidP="00592DA0">
      <w:pPr>
        <w:numPr>
          <w:ilvl w:val="1"/>
          <w:numId w:val="47"/>
        </w:numPr>
        <w:rPr>
          <w:noProof/>
          <w:lang w:val="fr-FR"/>
        </w:rPr>
      </w:pPr>
      <w:r w:rsidRPr="00592DA0">
        <w:rPr>
          <w:noProof/>
          <w:lang w:val="fr-FR"/>
        </w:rPr>
        <w:t>ESA News (actualités satellites)</w:t>
      </w:r>
    </w:p>
    <w:p w14:paraId="6C12F3E3" w14:textId="77777777" w:rsidR="00592DA0" w:rsidRPr="00592DA0" w:rsidRDefault="00592DA0" w:rsidP="00592DA0">
      <w:pPr>
        <w:numPr>
          <w:ilvl w:val="1"/>
          <w:numId w:val="47"/>
        </w:numPr>
        <w:rPr>
          <w:noProof/>
          <w:lang w:val="fr-FR"/>
        </w:rPr>
      </w:pPr>
      <w:r w:rsidRPr="00592DA0">
        <w:rPr>
          <w:noProof/>
          <w:lang w:val="fr-FR"/>
        </w:rPr>
        <w:t>NASA – Actualités spatiales</w:t>
      </w:r>
    </w:p>
    <w:p w14:paraId="2E23491F" w14:textId="64BAC42E" w:rsidR="00592DA0" w:rsidRPr="00592DA0" w:rsidRDefault="00592DA0" w:rsidP="00592DA0">
      <w:pPr>
        <w:rPr>
          <w:noProof/>
          <w:lang w:val="fr-FR"/>
        </w:rPr>
      </w:pPr>
    </w:p>
    <w:p w14:paraId="1AB8F544" w14:textId="77777777" w:rsidR="00592DA0" w:rsidRPr="00592DA0" w:rsidRDefault="00592DA0" w:rsidP="00592DA0">
      <w:pPr>
        <w:rPr>
          <w:b/>
          <w:bCs/>
          <w:noProof/>
          <w:lang w:val="fr-FR"/>
        </w:rPr>
      </w:pPr>
      <w:r w:rsidRPr="00592DA0">
        <w:rPr>
          <w:b/>
          <w:bCs/>
          <w:noProof/>
          <w:lang w:val="fr-FR"/>
        </w:rPr>
        <w:t>Sujets suivis en 2024-2025</w:t>
      </w:r>
    </w:p>
    <w:p w14:paraId="44A604B9" w14:textId="77777777" w:rsidR="00592DA0" w:rsidRPr="00592DA0" w:rsidRDefault="00592DA0" w:rsidP="00592DA0">
      <w:pPr>
        <w:rPr>
          <w:noProof/>
          <w:lang w:val="fr-FR"/>
        </w:rPr>
      </w:pPr>
      <w:r w:rsidRPr="00592DA0">
        <w:rPr>
          <w:noProof/>
          <w:lang w:val="fr-FR"/>
        </w:rPr>
        <w:t>Je m’intéresse particulièrement à :</w:t>
      </w:r>
    </w:p>
    <w:p w14:paraId="301010F0" w14:textId="77777777" w:rsidR="00592DA0" w:rsidRPr="00592DA0" w:rsidRDefault="00592DA0" w:rsidP="00592DA0">
      <w:pPr>
        <w:numPr>
          <w:ilvl w:val="0"/>
          <w:numId w:val="48"/>
        </w:numPr>
        <w:rPr>
          <w:noProof/>
          <w:lang w:val="fr-FR"/>
        </w:rPr>
      </w:pPr>
      <w:r w:rsidRPr="00592DA0">
        <w:rPr>
          <w:noProof/>
          <w:lang w:val="fr-FR"/>
        </w:rPr>
        <w:lastRenderedPageBreak/>
        <w:t>L’IA embarquée dans les satellites et sondes</w:t>
      </w:r>
    </w:p>
    <w:p w14:paraId="736697F5" w14:textId="77777777" w:rsidR="00592DA0" w:rsidRPr="00592DA0" w:rsidRDefault="00592DA0" w:rsidP="00592DA0">
      <w:pPr>
        <w:numPr>
          <w:ilvl w:val="0"/>
          <w:numId w:val="48"/>
        </w:numPr>
        <w:rPr>
          <w:noProof/>
          <w:lang w:val="fr-FR"/>
        </w:rPr>
      </w:pPr>
      <w:r w:rsidRPr="00592DA0">
        <w:rPr>
          <w:noProof/>
          <w:lang w:val="fr-FR"/>
        </w:rPr>
        <w:t>Les constellations de satellites (ex : Starlink, Kuiper)</w:t>
      </w:r>
    </w:p>
    <w:p w14:paraId="41E08ADD" w14:textId="77777777" w:rsidR="00592DA0" w:rsidRPr="00592DA0" w:rsidRDefault="00592DA0" w:rsidP="00592DA0">
      <w:pPr>
        <w:numPr>
          <w:ilvl w:val="0"/>
          <w:numId w:val="48"/>
        </w:numPr>
        <w:rPr>
          <w:noProof/>
          <w:lang w:val="fr-FR"/>
        </w:rPr>
      </w:pPr>
      <w:r w:rsidRPr="00592DA0">
        <w:rPr>
          <w:noProof/>
          <w:lang w:val="fr-FR"/>
        </w:rPr>
        <w:t>La cybersécurité des systèmes spatiaux</w:t>
      </w:r>
    </w:p>
    <w:p w14:paraId="5E3C19AC" w14:textId="77777777" w:rsidR="00592DA0" w:rsidRPr="00592DA0" w:rsidRDefault="00592DA0" w:rsidP="00592DA0">
      <w:pPr>
        <w:numPr>
          <w:ilvl w:val="0"/>
          <w:numId w:val="48"/>
        </w:numPr>
        <w:rPr>
          <w:noProof/>
          <w:lang w:val="fr-FR"/>
        </w:rPr>
      </w:pPr>
      <w:r w:rsidRPr="00592DA0">
        <w:rPr>
          <w:noProof/>
          <w:lang w:val="fr-FR"/>
        </w:rPr>
        <w:t>L’exploration robotique (rovers, missions Artemis, SpaceX Starship)</w:t>
      </w:r>
    </w:p>
    <w:p w14:paraId="42B1D013" w14:textId="77777777" w:rsidR="00592DA0" w:rsidRPr="00592DA0" w:rsidRDefault="00592DA0" w:rsidP="00592DA0">
      <w:pPr>
        <w:numPr>
          <w:ilvl w:val="0"/>
          <w:numId w:val="48"/>
        </w:numPr>
        <w:rPr>
          <w:noProof/>
          <w:lang w:val="fr-FR"/>
        </w:rPr>
      </w:pPr>
      <w:r w:rsidRPr="00592DA0">
        <w:rPr>
          <w:noProof/>
          <w:lang w:val="fr-FR"/>
        </w:rPr>
        <w:t>Le rayonnement spatial et la résilience des systèmes embarqués</w:t>
      </w:r>
    </w:p>
    <w:p w14:paraId="3A8834A8" w14:textId="6C0514B7" w:rsidR="00592DA0" w:rsidRPr="00592DA0" w:rsidRDefault="00592DA0" w:rsidP="00592DA0">
      <w:pPr>
        <w:rPr>
          <w:noProof/>
          <w:lang w:val="fr-FR"/>
        </w:rPr>
      </w:pPr>
    </w:p>
    <w:p w14:paraId="1658DD03" w14:textId="77777777" w:rsidR="00592DA0" w:rsidRPr="00592DA0" w:rsidRDefault="00592DA0" w:rsidP="00592DA0">
      <w:pPr>
        <w:rPr>
          <w:b/>
          <w:bCs/>
          <w:noProof/>
          <w:lang w:val="fr-FR"/>
        </w:rPr>
      </w:pPr>
      <w:r w:rsidRPr="00592DA0">
        <w:rPr>
          <w:b/>
          <w:bCs/>
          <w:noProof/>
          <w:lang w:val="fr-FR"/>
        </w:rPr>
        <w:t>Sources et résumés d’articles récents</w:t>
      </w:r>
    </w:p>
    <w:p w14:paraId="6A23769B" w14:textId="77777777" w:rsidR="00592DA0" w:rsidRPr="00592DA0" w:rsidRDefault="00592DA0" w:rsidP="00592DA0">
      <w:pPr>
        <w:rPr>
          <w:noProof/>
          <w:lang w:val="fr-FR"/>
        </w:rPr>
      </w:pPr>
      <w:r w:rsidRPr="00592DA0">
        <w:rPr>
          <w:b/>
          <w:bCs/>
          <w:noProof/>
          <w:lang w:val="fr-FR"/>
        </w:rPr>
        <w:t>L’IA embarquée dans les satellites européens</w:t>
      </w:r>
      <w:r w:rsidRPr="00592DA0">
        <w:rPr>
          <w:noProof/>
          <w:lang w:val="fr-FR"/>
        </w:rPr>
        <w:br/>
      </w:r>
      <w:r w:rsidRPr="00592DA0">
        <w:rPr>
          <w:i/>
          <w:iCs/>
          <w:noProof/>
          <w:lang w:val="fr-FR"/>
        </w:rPr>
        <w:t>Source : ESA News, avril 2025</w:t>
      </w:r>
      <w:r w:rsidRPr="00592DA0">
        <w:rPr>
          <w:noProof/>
          <w:lang w:val="fr-FR"/>
        </w:rPr>
        <w:br/>
        <w:t>Résumé : L’ESA annonce l’intégration de l’IA pour l’analyse et l’optimisation des opérations des satellites.</w:t>
      </w:r>
    </w:p>
    <w:p w14:paraId="6D8A1330" w14:textId="77777777" w:rsidR="00592DA0" w:rsidRPr="00592DA0" w:rsidRDefault="00592DA0" w:rsidP="00592DA0">
      <w:pPr>
        <w:rPr>
          <w:noProof/>
          <w:lang w:val="fr-FR"/>
        </w:rPr>
      </w:pPr>
      <w:r w:rsidRPr="00592DA0">
        <w:rPr>
          <w:b/>
          <w:bCs/>
          <w:noProof/>
          <w:lang w:val="fr-FR"/>
        </w:rPr>
        <w:t>Starlink : la constellation en chiffres et perspectives</w:t>
      </w:r>
      <w:r w:rsidRPr="00592DA0">
        <w:rPr>
          <w:noProof/>
          <w:lang w:val="fr-FR"/>
        </w:rPr>
        <w:br/>
      </w:r>
      <w:r w:rsidRPr="00592DA0">
        <w:rPr>
          <w:i/>
          <w:iCs/>
          <w:noProof/>
          <w:lang w:val="fr-FR"/>
        </w:rPr>
        <w:t>Source : SpaceX, mars 2025</w:t>
      </w:r>
      <w:r w:rsidRPr="00592DA0">
        <w:rPr>
          <w:noProof/>
          <w:lang w:val="fr-FR"/>
        </w:rPr>
        <w:br/>
        <w:t>Résumé : Bilan sur Starlink : déploiement, usages, enjeux de cybersécurité en 2025.</w:t>
      </w:r>
    </w:p>
    <w:p w14:paraId="650F1471" w14:textId="77777777" w:rsidR="00592DA0" w:rsidRPr="00592DA0" w:rsidRDefault="00592DA0" w:rsidP="00592DA0">
      <w:pPr>
        <w:rPr>
          <w:noProof/>
          <w:lang w:val="fr-FR"/>
        </w:rPr>
      </w:pPr>
      <w:r w:rsidRPr="00592DA0">
        <w:rPr>
          <w:b/>
          <w:bCs/>
          <w:noProof/>
          <w:lang w:val="fr-FR"/>
        </w:rPr>
        <w:t>Missions Artemis : objectifs et avancées</w:t>
      </w:r>
      <w:r w:rsidRPr="00592DA0">
        <w:rPr>
          <w:noProof/>
          <w:lang w:val="fr-FR"/>
        </w:rPr>
        <w:br/>
      </w:r>
      <w:r w:rsidRPr="00592DA0">
        <w:rPr>
          <w:i/>
          <w:iCs/>
          <w:noProof/>
          <w:lang w:val="fr-FR"/>
        </w:rPr>
        <w:t>Source : NASA, fév. 2025</w:t>
      </w:r>
      <w:r w:rsidRPr="00592DA0">
        <w:rPr>
          <w:noProof/>
          <w:lang w:val="fr-FR"/>
        </w:rPr>
        <w:br/>
        <w:t>Résumé : Point sur Artemis : objectifs, design by design, avancées sur la propulsion et l’exploration lunaire.</w:t>
      </w:r>
    </w:p>
    <w:p w14:paraId="0E902492" w14:textId="19F8A1ED" w:rsidR="00592DA0" w:rsidRPr="00592DA0" w:rsidRDefault="00592DA0" w:rsidP="00592DA0">
      <w:pPr>
        <w:rPr>
          <w:noProof/>
          <w:lang w:val="fr-FR"/>
        </w:rPr>
      </w:pPr>
    </w:p>
    <w:p w14:paraId="4AD7AFA2" w14:textId="77777777" w:rsidR="00592DA0" w:rsidRPr="00592DA0" w:rsidRDefault="00592DA0" w:rsidP="00592DA0">
      <w:pPr>
        <w:rPr>
          <w:noProof/>
          <w:lang w:val="fr-FR"/>
        </w:rPr>
      </w:pPr>
      <w:r w:rsidRPr="00592DA0">
        <w:rPr>
          <w:b/>
          <w:bCs/>
          <w:noProof/>
          <w:lang w:val="fr-FR"/>
        </w:rPr>
        <w:t>Remarque :</w:t>
      </w:r>
      <w:r w:rsidRPr="00592DA0">
        <w:rPr>
          <w:noProof/>
          <w:lang w:val="fr-FR"/>
        </w:rPr>
        <w:br/>
        <w:t>Pour illustrer cette veille, j’ajoute des captures d’écran de mes outils (Feedly, ESA News, articles lus) et des exemples de projets spatiaux récents.</w:t>
      </w:r>
    </w:p>
    <w:p w14:paraId="13146392" w14:textId="537FB86F" w:rsidR="00592DA0" w:rsidRDefault="00592DA0">
      <w:pPr>
        <w:rPr>
          <w:noProof/>
          <w:lang w:val="fr-FR"/>
        </w:rPr>
      </w:pPr>
      <w:r>
        <w:rPr>
          <w:noProof/>
        </w:rPr>
        <w:lastRenderedPageBreak/>
        <w:drawing>
          <wp:inline distT="0" distB="0" distL="0" distR="0" wp14:anchorId="65D35822" wp14:editId="37EACEF6">
            <wp:extent cx="4000000" cy="5580952"/>
            <wp:effectExtent l="0" t="0" r="635" b="1270"/>
            <wp:docPr id="823462510"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62510" name="Image 1" descr="Une image contenant texte, capture d’écran, Police, conception&#10;&#10;Le contenu généré par l’IA peut être incorrect."/>
                    <pic:cNvPicPr/>
                  </pic:nvPicPr>
                  <pic:blipFill>
                    <a:blip r:embed="rId18"/>
                    <a:stretch>
                      <a:fillRect/>
                    </a:stretch>
                  </pic:blipFill>
                  <pic:spPr>
                    <a:xfrm>
                      <a:off x="0" y="0"/>
                      <a:ext cx="4000000" cy="5580952"/>
                    </a:xfrm>
                    <a:prstGeom prst="rect">
                      <a:avLst/>
                    </a:prstGeom>
                  </pic:spPr>
                </pic:pic>
              </a:graphicData>
            </a:graphic>
          </wp:inline>
        </w:drawing>
      </w:r>
    </w:p>
    <w:p w14:paraId="4EB4D376" w14:textId="77777777" w:rsidR="00592DA0" w:rsidRDefault="00592DA0">
      <w:pPr>
        <w:rPr>
          <w:noProof/>
          <w:lang w:val="fr-FR"/>
        </w:rPr>
      </w:pPr>
    </w:p>
    <w:p w14:paraId="394960BC" w14:textId="77777777" w:rsidR="00592DA0" w:rsidRDefault="00592DA0">
      <w:pPr>
        <w:rPr>
          <w:noProof/>
          <w:lang w:val="fr-FR"/>
        </w:rPr>
      </w:pPr>
    </w:p>
    <w:p w14:paraId="528E0A19" w14:textId="77777777" w:rsidR="00592DA0" w:rsidRDefault="00592DA0">
      <w:pPr>
        <w:rPr>
          <w:noProof/>
          <w:lang w:val="fr-FR"/>
        </w:rPr>
      </w:pPr>
    </w:p>
    <w:p w14:paraId="0D642DC1" w14:textId="77777777" w:rsidR="00592DA0" w:rsidRDefault="00592DA0">
      <w:pPr>
        <w:rPr>
          <w:noProof/>
          <w:lang w:val="fr-FR"/>
        </w:rPr>
      </w:pPr>
    </w:p>
    <w:p w14:paraId="30C86108" w14:textId="77777777" w:rsidR="00592DA0" w:rsidRDefault="00592DA0">
      <w:pPr>
        <w:rPr>
          <w:noProof/>
          <w:lang w:val="fr-FR"/>
        </w:rPr>
      </w:pPr>
    </w:p>
    <w:p w14:paraId="1F258B45" w14:textId="77777777" w:rsidR="00592DA0" w:rsidRDefault="00592DA0">
      <w:pPr>
        <w:rPr>
          <w:noProof/>
          <w:lang w:val="fr-FR"/>
        </w:rPr>
      </w:pPr>
    </w:p>
    <w:p w14:paraId="42908314" w14:textId="77777777" w:rsidR="00592DA0" w:rsidRDefault="00592DA0">
      <w:pPr>
        <w:rPr>
          <w:noProof/>
          <w:lang w:val="fr-FR"/>
        </w:rPr>
      </w:pPr>
    </w:p>
    <w:p w14:paraId="09191E13" w14:textId="35EDC736" w:rsidR="00592DA0" w:rsidRPr="00592DA0" w:rsidRDefault="00592DA0">
      <w:pPr>
        <w:rPr>
          <w:noProof/>
          <w:lang w:val="fr-FR"/>
        </w:rPr>
      </w:pPr>
    </w:p>
    <w:sectPr w:rsidR="00592DA0" w:rsidRPr="00592DA0" w:rsidSect="00034616">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4DA7F" w14:textId="77777777" w:rsidR="00A91FBD" w:rsidRDefault="00A91FBD" w:rsidP="00A91FBD">
      <w:pPr>
        <w:spacing w:after="0" w:line="240" w:lineRule="auto"/>
      </w:pPr>
      <w:r>
        <w:separator/>
      </w:r>
    </w:p>
  </w:endnote>
  <w:endnote w:type="continuationSeparator" w:id="0">
    <w:p w14:paraId="72FF604A" w14:textId="77777777" w:rsidR="00A91FBD" w:rsidRDefault="00A91FBD" w:rsidP="00A91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9052777"/>
      <w:docPartObj>
        <w:docPartGallery w:val="Page Numbers (Bottom of Page)"/>
        <w:docPartUnique/>
      </w:docPartObj>
    </w:sdtPr>
    <w:sdtEndPr>
      <w:rPr>
        <w:color w:val="7F7F7F" w:themeColor="background1" w:themeShade="7F"/>
        <w:spacing w:val="60"/>
        <w:lang w:val="fr-FR"/>
      </w:rPr>
    </w:sdtEndPr>
    <w:sdtContent>
      <w:p w14:paraId="16032913" w14:textId="442DF286" w:rsidR="00B755B1" w:rsidRDefault="00B755B1">
        <w:pPr>
          <w:pStyle w:val="Pieddepage"/>
          <w:pBdr>
            <w:top w:val="single" w:sz="4" w:space="1" w:color="D9D9D9" w:themeColor="background1" w:themeShade="D9"/>
          </w:pBdr>
          <w:jc w:val="right"/>
        </w:pPr>
        <w:r>
          <w:fldChar w:fldCharType="begin"/>
        </w:r>
        <w:r>
          <w:instrText>PAGE   \* MERGEFORMAT</w:instrText>
        </w:r>
        <w:r>
          <w:fldChar w:fldCharType="separate"/>
        </w:r>
        <w:r>
          <w:rPr>
            <w:lang w:val="fr-FR"/>
          </w:rPr>
          <w:t>2</w:t>
        </w:r>
        <w:r>
          <w:fldChar w:fldCharType="end"/>
        </w:r>
        <w:r>
          <w:rPr>
            <w:lang w:val="fr-FR"/>
          </w:rPr>
          <w:t xml:space="preserve"> | </w:t>
        </w:r>
        <w:r>
          <w:rPr>
            <w:color w:val="7F7F7F" w:themeColor="background1" w:themeShade="7F"/>
            <w:spacing w:val="60"/>
            <w:lang w:val="fr-FR"/>
          </w:rPr>
          <w:t>Page</w:t>
        </w:r>
      </w:p>
    </w:sdtContent>
  </w:sdt>
  <w:p w14:paraId="0A1D0573" w14:textId="5D04A38C" w:rsidR="00A91FBD" w:rsidRDefault="00A91F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C59E7" w14:textId="77777777" w:rsidR="00A91FBD" w:rsidRDefault="00A91FBD" w:rsidP="00A91FBD">
      <w:pPr>
        <w:spacing w:after="0" w:line="240" w:lineRule="auto"/>
      </w:pPr>
      <w:r>
        <w:separator/>
      </w:r>
    </w:p>
  </w:footnote>
  <w:footnote w:type="continuationSeparator" w:id="0">
    <w:p w14:paraId="2ECA7D11" w14:textId="77777777" w:rsidR="00A91FBD" w:rsidRDefault="00A91FBD" w:rsidP="00A91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50B1CD9"/>
    <w:multiLevelType w:val="multilevel"/>
    <w:tmpl w:val="DD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9770AD"/>
    <w:multiLevelType w:val="multilevel"/>
    <w:tmpl w:val="E392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9B0D60"/>
    <w:multiLevelType w:val="multilevel"/>
    <w:tmpl w:val="A6E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C966F1"/>
    <w:multiLevelType w:val="multilevel"/>
    <w:tmpl w:val="D574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822F4E"/>
    <w:multiLevelType w:val="multilevel"/>
    <w:tmpl w:val="E4E4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7E0304"/>
    <w:multiLevelType w:val="multilevel"/>
    <w:tmpl w:val="994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55C79"/>
    <w:multiLevelType w:val="multilevel"/>
    <w:tmpl w:val="C13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2A35D0"/>
    <w:multiLevelType w:val="multilevel"/>
    <w:tmpl w:val="434415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1F5165"/>
    <w:multiLevelType w:val="multilevel"/>
    <w:tmpl w:val="BCE4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1A524F"/>
    <w:multiLevelType w:val="multilevel"/>
    <w:tmpl w:val="ABE03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C15F26"/>
    <w:multiLevelType w:val="multilevel"/>
    <w:tmpl w:val="03C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DF3F7C"/>
    <w:multiLevelType w:val="multilevel"/>
    <w:tmpl w:val="5954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277644"/>
    <w:multiLevelType w:val="multilevel"/>
    <w:tmpl w:val="D162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2313E6"/>
    <w:multiLevelType w:val="multilevel"/>
    <w:tmpl w:val="2A56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4F0439"/>
    <w:multiLevelType w:val="multilevel"/>
    <w:tmpl w:val="4DB2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DD509D"/>
    <w:multiLevelType w:val="multilevel"/>
    <w:tmpl w:val="ABE0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C7172C"/>
    <w:multiLevelType w:val="multilevel"/>
    <w:tmpl w:val="604E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D5351"/>
    <w:multiLevelType w:val="multilevel"/>
    <w:tmpl w:val="398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E8578F"/>
    <w:multiLevelType w:val="multilevel"/>
    <w:tmpl w:val="804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634BB2"/>
    <w:multiLevelType w:val="multilevel"/>
    <w:tmpl w:val="5998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AE1522"/>
    <w:multiLevelType w:val="multilevel"/>
    <w:tmpl w:val="FC7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825258"/>
    <w:multiLevelType w:val="multilevel"/>
    <w:tmpl w:val="A5B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A060EC"/>
    <w:multiLevelType w:val="multilevel"/>
    <w:tmpl w:val="2942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846774"/>
    <w:multiLevelType w:val="multilevel"/>
    <w:tmpl w:val="2898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BB4BA1"/>
    <w:multiLevelType w:val="multilevel"/>
    <w:tmpl w:val="5244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E401C7"/>
    <w:multiLevelType w:val="multilevel"/>
    <w:tmpl w:val="AF44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B66743"/>
    <w:multiLevelType w:val="multilevel"/>
    <w:tmpl w:val="73D66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3A0618"/>
    <w:multiLevelType w:val="multilevel"/>
    <w:tmpl w:val="E9F6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04416F"/>
    <w:multiLevelType w:val="multilevel"/>
    <w:tmpl w:val="0D1E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7F4B99"/>
    <w:multiLevelType w:val="multilevel"/>
    <w:tmpl w:val="EDBE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91630"/>
    <w:multiLevelType w:val="multilevel"/>
    <w:tmpl w:val="CE40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7662F7"/>
    <w:multiLevelType w:val="multilevel"/>
    <w:tmpl w:val="EB7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0B1D44"/>
    <w:multiLevelType w:val="multilevel"/>
    <w:tmpl w:val="DE2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8D18C2"/>
    <w:multiLevelType w:val="multilevel"/>
    <w:tmpl w:val="0D0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AE7206"/>
    <w:multiLevelType w:val="multilevel"/>
    <w:tmpl w:val="355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C431C8"/>
    <w:multiLevelType w:val="multilevel"/>
    <w:tmpl w:val="0664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407BA4"/>
    <w:multiLevelType w:val="multilevel"/>
    <w:tmpl w:val="2A5E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83268A"/>
    <w:multiLevelType w:val="multilevel"/>
    <w:tmpl w:val="84D6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BB3073"/>
    <w:multiLevelType w:val="multilevel"/>
    <w:tmpl w:val="B086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C01D59"/>
    <w:multiLevelType w:val="multilevel"/>
    <w:tmpl w:val="4AF6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DB3053"/>
    <w:multiLevelType w:val="multilevel"/>
    <w:tmpl w:val="5924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5271155">
    <w:abstractNumId w:val="8"/>
  </w:num>
  <w:num w:numId="2" w16cid:durableId="2107577477">
    <w:abstractNumId w:val="6"/>
  </w:num>
  <w:num w:numId="3" w16cid:durableId="2097314173">
    <w:abstractNumId w:val="5"/>
  </w:num>
  <w:num w:numId="4" w16cid:durableId="1172798212">
    <w:abstractNumId w:val="4"/>
  </w:num>
  <w:num w:numId="5" w16cid:durableId="322783741">
    <w:abstractNumId w:val="7"/>
  </w:num>
  <w:num w:numId="6" w16cid:durableId="1817868758">
    <w:abstractNumId w:val="3"/>
  </w:num>
  <w:num w:numId="7" w16cid:durableId="895121979">
    <w:abstractNumId w:val="2"/>
  </w:num>
  <w:num w:numId="8" w16cid:durableId="1985618135">
    <w:abstractNumId w:val="1"/>
  </w:num>
  <w:num w:numId="9" w16cid:durableId="251282634">
    <w:abstractNumId w:val="0"/>
  </w:num>
  <w:num w:numId="10" w16cid:durableId="312412579">
    <w:abstractNumId w:val="31"/>
  </w:num>
  <w:num w:numId="11" w16cid:durableId="1609584329">
    <w:abstractNumId w:val="11"/>
  </w:num>
  <w:num w:numId="12" w16cid:durableId="1252816113">
    <w:abstractNumId w:val="9"/>
  </w:num>
  <w:num w:numId="13" w16cid:durableId="1000890052">
    <w:abstractNumId w:val="39"/>
  </w:num>
  <w:num w:numId="14" w16cid:durableId="509687716">
    <w:abstractNumId w:val="13"/>
  </w:num>
  <w:num w:numId="15" w16cid:durableId="812990077">
    <w:abstractNumId w:val="48"/>
  </w:num>
  <w:num w:numId="16" w16cid:durableId="1725182721">
    <w:abstractNumId w:val="19"/>
  </w:num>
  <w:num w:numId="17" w16cid:durableId="242644600">
    <w:abstractNumId w:val="28"/>
  </w:num>
  <w:num w:numId="18" w16cid:durableId="1559169634">
    <w:abstractNumId w:val="15"/>
  </w:num>
  <w:num w:numId="19" w16cid:durableId="269825053">
    <w:abstractNumId w:val="22"/>
  </w:num>
  <w:num w:numId="20" w16cid:durableId="1443301672">
    <w:abstractNumId w:val="23"/>
  </w:num>
  <w:num w:numId="21" w16cid:durableId="1913540690">
    <w:abstractNumId w:val="45"/>
  </w:num>
  <w:num w:numId="22" w16cid:durableId="878515047">
    <w:abstractNumId w:val="44"/>
  </w:num>
  <w:num w:numId="23" w16cid:durableId="1008219375">
    <w:abstractNumId w:val="41"/>
  </w:num>
  <w:num w:numId="24" w16cid:durableId="64232294">
    <w:abstractNumId w:val="30"/>
  </w:num>
  <w:num w:numId="25" w16cid:durableId="216820470">
    <w:abstractNumId w:val="49"/>
  </w:num>
  <w:num w:numId="26" w16cid:durableId="1008018133">
    <w:abstractNumId w:val="32"/>
  </w:num>
  <w:num w:numId="27" w16cid:durableId="859781054">
    <w:abstractNumId w:val="43"/>
  </w:num>
  <w:num w:numId="28" w16cid:durableId="1891962007">
    <w:abstractNumId w:val="40"/>
  </w:num>
  <w:num w:numId="29" w16cid:durableId="1382706389">
    <w:abstractNumId w:val="24"/>
  </w:num>
  <w:num w:numId="30" w16cid:durableId="1337224451">
    <w:abstractNumId w:val="27"/>
  </w:num>
  <w:num w:numId="31" w16cid:durableId="6715035">
    <w:abstractNumId w:val="12"/>
  </w:num>
  <w:num w:numId="32" w16cid:durableId="1522088175">
    <w:abstractNumId w:val="10"/>
  </w:num>
  <w:num w:numId="33" w16cid:durableId="797409274">
    <w:abstractNumId w:val="17"/>
  </w:num>
  <w:num w:numId="34" w16cid:durableId="1697387410">
    <w:abstractNumId w:val="46"/>
  </w:num>
  <w:num w:numId="35" w16cid:durableId="1117287478">
    <w:abstractNumId w:val="42"/>
  </w:num>
  <w:num w:numId="36" w16cid:durableId="1639266267">
    <w:abstractNumId w:val="36"/>
  </w:num>
  <w:num w:numId="37" w16cid:durableId="1251506433">
    <w:abstractNumId w:val="34"/>
  </w:num>
  <w:num w:numId="38" w16cid:durableId="237636288">
    <w:abstractNumId w:val="21"/>
  </w:num>
  <w:num w:numId="39" w16cid:durableId="35930271">
    <w:abstractNumId w:val="20"/>
  </w:num>
  <w:num w:numId="40" w16cid:durableId="1916010604">
    <w:abstractNumId w:val="47"/>
  </w:num>
  <w:num w:numId="41" w16cid:durableId="1585143874">
    <w:abstractNumId w:val="35"/>
  </w:num>
  <w:num w:numId="42" w16cid:durableId="1743403856">
    <w:abstractNumId w:val="37"/>
  </w:num>
  <w:num w:numId="43" w16cid:durableId="161551572">
    <w:abstractNumId w:val="29"/>
  </w:num>
  <w:num w:numId="44" w16cid:durableId="1539466945">
    <w:abstractNumId w:val="18"/>
  </w:num>
  <w:num w:numId="45" w16cid:durableId="921833224">
    <w:abstractNumId w:val="26"/>
  </w:num>
  <w:num w:numId="46" w16cid:durableId="1033651822">
    <w:abstractNumId w:val="14"/>
  </w:num>
  <w:num w:numId="47" w16cid:durableId="298927379">
    <w:abstractNumId w:val="16"/>
  </w:num>
  <w:num w:numId="48" w16cid:durableId="1989437445">
    <w:abstractNumId w:val="33"/>
  </w:num>
  <w:num w:numId="49" w16cid:durableId="1916039957">
    <w:abstractNumId w:val="38"/>
  </w:num>
  <w:num w:numId="50" w16cid:durableId="15660656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9"/>
    <o:shapelayout v:ext="edit">
      <o:rules v:ext="edit">
        <o:r id="V:Rule1" type="connector" idref="#AutoShape 21"/>
      </o:rules>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50E"/>
    <w:rsid w:val="00095A62"/>
    <w:rsid w:val="0012604A"/>
    <w:rsid w:val="0015074B"/>
    <w:rsid w:val="00210B04"/>
    <w:rsid w:val="00215434"/>
    <w:rsid w:val="0029639D"/>
    <w:rsid w:val="002F2845"/>
    <w:rsid w:val="00326F90"/>
    <w:rsid w:val="00403E24"/>
    <w:rsid w:val="00420DCE"/>
    <w:rsid w:val="005153E8"/>
    <w:rsid w:val="00546A3F"/>
    <w:rsid w:val="00592DA0"/>
    <w:rsid w:val="00600118"/>
    <w:rsid w:val="00632132"/>
    <w:rsid w:val="00646128"/>
    <w:rsid w:val="006A6129"/>
    <w:rsid w:val="006B6A7D"/>
    <w:rsid w:val="007610CC"/>
    <w:rsid w:val="00772559"/>
    <w:rsid w:val="007A6FBF"/>
    <w:rsid w:val="007C5B47"/>
    <w:rsid w:val="007C75A4"/>
    <w:rsid w:val="008124EA"/>
    <w:rsid w:val="008B3CA5"/>
    <w:rsid w:val="008E26AC"/>
    <w:rsid w:val="00967E1B"/>
    <w:rsid w:val="009A39AA"/>
    <w:rsid w:val="00A46D01"/>
    <w:rsid w:val="00A802AF"/>
    <w:rsid w:val="00A91FBD"/>
    <w:rsid w:val="00AA1D8D"/>
    <w:rsid w:val="00AB349C"/>
    <w:rsid w:val="00B46E90"/>
    <w:rsid w:val="00B47730"/>
    <w:rsid w:val="00B755B1"/>
    <w:rsid w:val="00CB0664"/>
    <w:rsid w:val="00CC0CA6"/>
    <w:rsid w:val="00D362E2"/>
    <w:rsid w:val="00DA5389"/>
    <w:rsid w:val="00DD7314"/>
    <w:rsid w:val="00E0002B"/>
    <w:rsid w:val="00E363B8"/>
    <w:rsid w:val="00E83E8D"/>
    <w:rsid w:val="00FC693F"/>
    <w:rsid w:val="00FD6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1"/>
    </o:shapelayout>
  </w:shapeDefaults>
  <w:decimalSymbol w:val=","/>
  <w:listSeparator w:val=";"/>
  <w14:docId w14:val="3972B2E1"/>
  <w14:defaultImageDpi w14:val="300"/>
  <w15:docId w15:val="{9E5F851D-F09E-4428-8D18-8C14945C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095A62"/>
    <w:rPr>
      <w:color w:val="0000FF" w:themeColor="hyperlink"/>
      <w:u w:val="single"/>
    </w:rPr>
  </w:style>
  <w:style w:type="character" w:styleId="Mentionnonrsolue">
    <w:name w:val="Unresolved Mention"/>
    <w:basedOn w:val="Policepardfaut"/>
    <w:uiPriority w:val="99"/>
    <w:semiHidden/>
    <w:unhideWhenUsed/>
    <w:rsid w:val="00095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38135">
      <w:bodyDiv w:val="1"/>
      <w:marLeft w:val="0"/>
      <w:marRight w:val="0"/>
      <w:marTop w:val="0"/>
      <w:marBottom w:val="0"/>
      <w:divBdr>
        <w:top w:val="none" w:sz="0" w:space="0" w:color="auto"/>
        <w:left w:val="none" w:sz="0" w:space="0" w:color="auto"/>
        <w:bottom w:val="none" w:sz="0" w:space="0" w:color="auto"/>
        <w:right w:val="none" w:sz="0" w:space="0" w:color="auto"/>
      </w:divBdr>
      <w:divsChild>
        <w:div w:id="36442054">
          <w:marLeft w:val="0"/>
          <w:marRight w:val="0"/>
          <w:marTop w:val="0"/>
          <w:marBottom w:val="0"/>
          <w:divBdr>
            <w:top w:val="single" w:sz="2" w:space="0" w:color="C0C1C6"/>
            <w:left w:val="single" w:sz="2" w:space="0" w:color="C0C1C6"/>
            <w:bottom w:val="single" w:sz="2" w:space="0" w:color="C0C1C6"/>
            <w:right w:val="single" w:sz="2" w:space="0" w:color="C0C1C6"/>
          </w:divBdr>
        </w:div>
        <w:div w:id="478155718">
          <w:marLeft w:val="0"/>
          <w:marRight w:val="0"/>
          <w:marTop w:val="0"/>
          <w:marBottom w:val="0"/>
          <w:divBdr>
            <w:top w:val="single" w:sz="2" w:space="0" w:color="C0C1C6"/>
            <w:left w:val="single" w:sz="2" w:space="0" w:color="C0C1C6"/>
            <w:bottom w:val="single" w:sz="2" w:space="0" w:color="C0C1C6"/>
            <w:right w:val="single" w:sz="2" w:space="0" w:color="C0C1C6"/>
          </w:divBdr>
        </w:div>
        <w:div w:id="565262055">
          <w:marLeft w:val="0"/>
          <w:marRight w:val="0"/>
          <w:marTop w:val="0"/>
          <w:marBottom w:val="0"/>
          <w:divBdr>
            <w:top w:val="single" w:sz="2" w:space="0" w:color="C0C1C6"/>
            <w:left w:val="single" w:sz="2" w:space="0" w:color="C0C1C6"/>
            <w:bottom w:val="single" w:sz="2" w:space="0" w:color="C0C1C6"/>
            <w:right w:val="single" w:sz="2" w:space="0" w:color="C0C1C6"/>
          </w:divBdr>
        </w:div>
        <w:div w:id="1211066102">
          <w:marLeft w:val="0"/>
          <w:marRight w:val="0"/>
          <w:marTop w:val="0"/>
          <w:marBottom w:val="0"/>
          <w:divBdr>
            <w:top w:val="single" w:sz="2" w:space="0" w:color="C0C1C6"/>
            <w:left w:val="single" w:sz="2" w:space="0" w:color="C0C1C6"/>
            <w:bottom w:val="single" w:sz="2" w:space="0" w:color="C0C1C6"/>
            <w:right w:val="single" w:sz="2" w:space="0" w:color="C0C1C6"/>
          </w:divBdr>
        </w:div>
        <w:div w:id="276790777">
          <w:marLeft w:val="0"/>
          <w:marRight w:val="0"/>
          <w:marTop w:val="0"/>
          <w:marBottom w:val="0"/>
          <w:divBdr>
            <w:top w:val="single" w:sz="2" w:space="0" w:color="C0C1C6"/>
            <w:left w:val="single" w:sz="2" w:space="0" w:color="C0C1C6"/>
            <w:bottom w:val="single" w:sz="2" w:space="0" w:color="C0C1C6"/>
            <w:right w:val="single" w:sz="2" w:space="0" w:color="C0C1C6"/>
          </w:divBdr>
        </w:div>
        <w:div w:id="488402308">
          <w:marLeft w:val="0"/>
          <w:marRight w:val="0"/>
          <w:marTop w:val="0"/>
          <w:marBottom w:val="0"/>
          <w:divBdr>
            <w:top w:val="single" w:sz="2" w:space="0" w:color="C0C1C6"/>
            <w:left w:val="single" w:sz="2" w:space="0" w:color="C0C1C6"/>
            <w:bottom w:val="single" w:sz="2" w:space="0" w:color="C0C1C6"/>
            <w:right w:val="single" w:sz="2" w:space="0" w:color="C0C1C6"/>
          </w:divBdr>
        </w:div>
        <w:div w:id="171188094">
          <w:marLeft w:val="0"/>
          <w:marRight w:val="0"/>
          <w:marTop w:val="0"/>
          <w:marBottom w:val="0"/>
          <w:divBdr>
            <w:top w:val="single" w:sz="2" w:space="0" w:color="C0C1C6"/>
            <w:left w:val="single" w:sz="2" w:space="0" w:color="C0C1C6"/>
            <w:bottom w:val="single" w:sz="2" w:space="0" w:color="C0C1C6"/>
            <w:right w:val="single" w:sz="2" w:space="0" w:color="C0C1C6"/>
          </w:divBdr>
        </w:div>
        <w:div w:id="1029143460">
          <w:marLeft w:val="0"/>
          <w:marRight w:val="0"/>
          <w:marTop w:val="0"/>
          <w:marBottom w:val="0"/>
          <w:divBdr>
            <w:top w:val="single" w:sz="2" w:space="0" w:color="C0C1C6"/>
            <w:left w:val="single" w:sz="2" w:space="0" w:color="C0C1C6"/>
            <w:bottom w:val="single" w:sz="2" w:space="0" w:color="C0C1C6"/>
            <w:right w:val="single" w:sz="2" w:space="0" w:color="C0C1C6"/>
          </w:divBdr>
        </w:div>
        <w:div w:id="1649481294">
          <w:marLeft w:val="0"/>
          <w:marRight w:val="0"/>
          <w:marTop w:val="0"/>
          <w:marBottom w:val="0"/>
          <w:divBdr>
            <w:top w:val="single" w:sz="2" w:space="0" w:color="C0C1C6"/>
            <w:left w:val="single" w:sz="2" w:space="0" w:color="C0C1C6"/>
            <w:bottom w:val="single" w:sz="2" w:space="0" w:color="C0C1C6"/>
            <w:right w:val="single" w:sz="2" w:space="0" w:color="C0C1C6"/>
          </w:divBdr>
        </w:div>
        <w:div w:id="1332441175">
          <w:marLeft w:val="0"/>
          <w:marRight w:val="0"/>
          <w:marTop w:val="0"/>
          <w:marBottom w:val="0"/>
          <w:divBdr>
            <w:top w:val="single" w:sz="2" w:space="0" w:color="C0C1C6"/>
            <w:left w:val="single" w:sz="2" w:space="0" w:color="C0C1C6"/>
            <w:bottom w:val="single" w:sz="2" w:space="0" w:color="C0C1C6"/>
            <w:right w:val="single" w:sz="2" w:space="0" w:color="C0C1C6"/>
          </w:divBdr>
        </w:div>
        <w:div w:id="1441149477">
          <w:marLeft w:val="0"/>
          <w:marRight w:val="0"/>
          <w:marTop w:val="0"/>
          <w:marBottom w:val="0"/>
          <w:divBdr>
            <w:top w:val="single" w:sz="2" w:space="0" w:color="C0C1C6"/>
            <w:left w:val="single" w:sz="2" w:space="0" w:color="C0C1C6"/>
            <w:bottom w:val="single" w:sz="2" w:space="0" w:color="C0C1C6"/>
            <w:right w:val="single" w:sz="2" w:space="0" w:color="C0C1C6"/>
          </w:divBdr>
        </w:div>
        <w:div w:id="1614435924">
          <w:marLeft w:val="0"/>
          <w:marRight w:val="0"/>
          <w:marTop w:val="0"/>
          <w:marBottom w:val="0"/>
          <w:divBdr>
            <w:top w:val="single" w:sz="2" w:space="0" w:color="C0C1C6"/>
            <w:left w:val="single" w:sz="2" w:space="0" w:color="C0C1C6"/>
            <w:bottom w:val="single" w:sz="2" w:space="0" w:color="C0C1C6"/>
            <w:right w:val="single" w:sz="2" w:space="0" w:color="C0C1C6"/>
          </w:divBdr>
        </w:div>
        <w:div w:id="2107919212">
          <w:marLeft w:val="0"/>
          <w:marRight w:val="0"/>
          <w:marTop w:val="0"/>
          <w:marBottom w:val="0"/>
          <w:divBdr>
            <w:top w:val="single" w:sz="2" w:space="0" w:color="C0C1C6"/>
            <w:left w:val="single" w:sz="2" w:space="0" w:color="C0C1C6"/>
            <w:bottom w:val="single" w:sz="2" w:space="0" w:color="C0C1C6"/>
            <w:right w:val="single" w:sz="2" w:space="0" w:color="C0C1C6"/>
          </w:divBdr>
        </w:div>
        <w:div w:id="89201599">
          <w:marLeft w:val="0"/>
          <w:marRight w:val="0"/>
          <w:marTop w:val="0"/>
          <w:marBottom w:val="0"/>
          <w:divBdr>
            <w:top w:val="single" w:sz="2" w:space="0" w:color="C0C1C6"/>
            <w:left w:val="single" w:sz="2" w:space="0" w:color="C0C1C6"/>
            <w:bottom w:val="single" w:sz="2" w:space="0" w:color="C0C1C6"/>
            <w:right w:val="single" w:sz="2" w:space="0" w:color="C0C1C6"/>
          </w:divBdr>
        </w:div>
        <w:div w:id="1019162082">
          <w:marLeft w:val="0"/>
          <w:marRight w:val="0"/>
          <w:marTop w:val="0"/>
          <w:marBottom w:val="0"/>
          <w:divBdr>
            <w:top w:val="single" w:sz="2" w:space="0" w:color="C0C1C6"/>
            <w:left w:val="single" w:sz="2" w:space="0" w:color="C0C1C6"/>
            <w:bottom w:val="single" w:sz="2" w:space="0" w:color="C0C1C6"/>
            <w:right w:val="single" w:sz="2" w:space="0" w:color="C0C1C6"/>
          </w:divBdr>
        </w:div>
        <w:div w:id="1016615921">
          <w:marLeft w:val="0"/>
          <w:marRight w:val="0"/>
          <w:marTop w:val="0"/>
          <w:marBottom w:val="0"/>
          <w:divBdr>
            <w:top w:val="single" w:sz="2" w:space="0" w:color="C0C1C6"/>
            <w:left w:val="single" w:sz="2" w:space="0" w:color="C0C1C6"/>
            <w:bottom w:val="single" w:sz="2" w:space="0" w:color="C0C1C6"/>
            <w:right w:val="single" w:sz="2" w:space="0" w:color="C0C1C6"/>
          </w:divBdr>
        </w:div>
        <w:div w:id="1482313876">
          <w:marLeft w:val="0"/>
          <w:marRight w:val="0"/>
          <w:marTop w:val="0"/>
          <w:marBottom w:val="0"/>
          <w:divBdr>
            <w:top w:val="single" w:sz="2" w:space="0" w:color="C0C1C6"/>
            <w:left w:val="single" w:sz="2" w:space="0" w:color="C0C1C6"/>
            <w:bottom w:val="single" w:sz="2" w:space="0" w:color="C0C1C6"/>
            <w:right w:val="single" w:sz="2" w:space="0" w:color="C0C1C6"/>
          </w:divBdr>
        </w:div>
        <w:div w:id="1861159864">
          <w:marLeft w:val="0"/>
          <w:marRight w:val="0"/>
          <w:marTop w:val="0"/>
          <w:marBottom w:val="0"/>
          <w:divBdr>
            <w:top w:val="single" w:sz="2" w:space="0" w:color="C0C1C6"/>
            <w:left w:val="single" w:sz="2" w:space="0" w:color="C0C1C6"/>
            <w:bottom w:val="single" w:sz="2" w:space="0" w:color="C0C1C6"/>
            <w:right w:val="single" w:sz="2" w:space="0" w:color="C0C1C6"/>
          </w:divBdr>
        </w:div>
        <w:div w:id="743335225">
          <w:marLeft w:val="0"/>
          <w:marRight w:val="0"/>
          <w:marTop w:val="0"/>
          <w:marBottom w:val="0"/>
          <w:divBdr>
            <w:top w:val="single" w:sz="2" w:space="0" w:color="C0C1C6"/>
            <w:left w:val="single" w:sz="2" w:space="0" w:color="C0C1C6"/>
            <w:bottom w:val="single" w:sz="2" w:space="0" w:color="C0C1C6"/>
            <w:right w:val="single" w:sz="2" w:space="0" w:color="C0C1C6"/>
          </w:divBdr>
        </w:div>
        <w:div w:id="1710253533">
          <w:marLeft w:val="0"/>
          <w:marRight w:val="0"/>
          <w:marTop w:val="0"/>
          <w:marBottom w:val="0"/>
          <w:divBdr>
            <w:top w:val="single" w:sz="2" w:space="0" w:color="C0C1C6"/>
            <w:left w:val="single" w:sz="2" w:space="0" w:color="C0C1C6"/>
            <w:bottom w:val="single" w:sz="2" w:space="0" w:color="C0C1C6"/>
            <w:right w:val="single" w:sz="2" w:space="0" w:color="C0C1C6"/>
          </w:divBdr>
        </w:div>
        <w:div w:id="58218605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5992378">
      <w:bodyDiv w:val="1"/>
      <w:marLeft w:val="0"/>
      <w:marRight w:val="0"/>
      <w:marTop w:val="0"/>
      <w:marBottom w:val="0"/>
      <w:divBdr>
        <w:top w:val="none" w:sz="0" w:space="0" w:color="auto"/>
        <w:left w:val="none" w:sz="0" w:space="0" w:color="auto"/>
        <w:bottom w:val="none" w:sz="0" w:space="0" w:color="auto"/>
        <w:right w:val="none" w:sz="0" w:space="0" w:color="auto"/>
      </w:divBdr>
      <w:divsChild>
        <w:div w:id="1199389749">
          <w:marLeft w:val="0"/>
          <w:marRight w:val="0"/>
          <w:marTop w:val="0"/>
          <w:marBottom w:val="0"/>
          <w:divBdr>
            <w:top w:val="single" w:sz="2" w:space="0" w:color="C0C1C6"/>
            <w:left w:val="single" w:sz="2" w:space="0" w:color="C0C1C6"/>
            <w:bottom w:val="single" w:sz="2" w:space="0" w:color="C0C1C6"/>
            <w:right w:val="single" w:sz="2" w:space="0" w:color="C0C1C6"/>
          </w:divBdr>
        </w:div>
        <w:div w:id="1444376512">
          <w:marLeft w:val="0"/>
          <w:marRight w:val="0"/>
          <w:marTop w:val="0"/>
          <w:marBottom w:val="0"/>
          <w:divBdr>
            <w:top w:val="single" w:sz="2" w:space="0" w:color="C0C1C6"/>
            <w:left w:val="single" w:sz="2" w:space="0" w:color="C0C1C6"/>
            <w:bottom w:val="single" w:sz="2" w:space="0" w:color="C0C1C6"/>
            <w:right w:val="single" w:sz="2" w:space="0" w:color="C0C1C6"/>
          </w:divBdr>
        </w:div>
        <w:div w:id="1426999348">
          <w:marLeft w:val="0"/>
          <w:marRight w:val="0"/>
          <w:marTop w:val="0"/>
          <w:marBottom w:val="0"/>
          <w:divBdr>
            <w:top w:val="single" w:sz="2" w:space="0" w:color="C0C1C6"/>
            <w:left w:val="single" w:sz="2" w:space="0" w:color="C0C1C6"/>
            <w:bottom w:val="single" w:sz="2" w:space="0" w:color="C0C1C6"/>
            <w:right w:val="single" w:sz="2" w:space="0" w:color="C0C1C6"/>
          </w:divBdr>
        </w:div>
        <w:div w:id="180820880">
          <w:marLeft w:val="0"/>
          <w:marRight w:val="0"/>
          <w:marTop w:val="0"/>
          <w:marBottom w:val="0"/>
          <w:divBdr>
            <w:top w:val="single" w:sz="2" w:space="0" w:color="C0C1C6"/>
            <w:left w:val="single" w:sz="2" w:space="0" w:color="C0C1C6"/>
            <w:bottom w:val="single" w:sz="2" w:space="0" w:color="C0C1C6"/>
            <w:right w:val="single" w:sz="2" w:space="0" w:color="C0C1C6"/>
          </w:divBdr>
        </w:div>
        <w:div w:id="1633708804">
          <w:marLeft w:val="0"/>
          <w:marRight w:val="0"/>
          <w:marTop w:val="0"/>
          <w:marBottom w:val="0"/>
          <w:divBdr>
            <w:top w:val="single" w:sz="2" w:space="0" w:color="C0C1C6"/>
            <w:left w:val="single" w:sz="2" w:space="0" w:color="C0C1C6"/>
            <w:bottom w:val="single" w:sz="2" w:space="0" w:color="C0C1C6"/>
            <w:right w:val="single" w:sz="2" w:space="0" w:color="C0C1C6"/>
          </w:divBdr>
        </w:div>
        <w:div w:id="285702859">
          <w:marLeft w:val="0"/>
          <w:marRight w:val="0"/>
          <w:marTop w:val="0"/>
          <w:marBottom w:val="0"/>
          <w:divBdr>
            <w:top w:val="single" w:sz="2" w:space="0" w:color="C0C1C6"/>
            <w:left w:val="single" w:sz="2" w:space="0" w:color="C0C1C6"/>
            <w:bottom w:val="single" w:sz="2" w:space="0" w:color="C0C1C6"/>
            <w:right w:val="single" w:sz="2" w:space="0" w:color="C0C1C6"/>
          </w:divBdr>
        </w:div>
        <w:div w:id="1899392587">
          <w:marLeft w:val="0"/>
          <w:marRight w:val="0"/>
          <w:marTop w:val="0"/>
          <w:marBottom w:val="0"/>
          <w:divBdr>
            <w:top w:val="single" w:sz="2" w:space="0" w:color="C0C1C6"/>
            <w:left w:val="single" w:sz="2" w:space="0" w:color="C0C1C6"/>
            <w:bottom w:val="single" w:sz="2" w:space="0" w:color="C0C1C6"/>
            <w:right w:val="single" w:sz="2" w:space="0" w:color="C0C1C6"/>
          </w:divBdr>
        </w:div>
        <w:div w:id="1340691200">
          <w:marLeft w:val="0"/>
          <w:marRight w:val="0"/>
          <w:marTop w:val="0"/>
          <w:marBottom w:val="0"/>
          <w:divBdr>
            <w:top w:val="single" w:sz="2" w:space="0" w:color="C0C1C6"/>
            <w:left w:val="single" w:sz="2" w:space="0" w:color="C0C1C6"/>
            <w:bottom w:val="single" w:sz="2" w:space="0" w:color="C0C1C6"/>
            <w:right w:val="single" w:sz="2" w:space="0" w:color="C0C1C6"/>
          </w:divBdr>
        </w:div>
        <w:div w:id="1168397978">
          <w:marLeft w:val="0"/>
          <w:marRight w:val="0"/>
          <w:marTop w:val="0"/>
          <w:marBottom w:val="0"/>
          <w:divBdr>
            <w:top w:val="single" w:sz="2" w:space="0" w:color="C0C1C6"/>
            <w:left w:val="single" w:sz="2" w:space="0" w:color="C0C1C6"/>
            <w:bottom w:val="single" w:sz="2" w:space="0" w:color="C0C1C6"/>
            <w:right w:val="single" w:sz="2" w:space="0" w:color="C0C1C6"/>
          </w:divBdr>
        </w:div>
        <w:div w:id="99298433">
          <w:marLeft w:val="0"/>
          <w:marRight w:val="0"/>
          <w:marTop w:val="0"/>
          <w:marBottom w:val="0"/>
          <w:divBdr>
            <w:top w:val="single" w:sz="2" w:space="0" w:color="C0C1C6"/>
            <w:left w:val="single" w:sz="2" w:space="0" w:color="C0C1C6"/>
            <w:bottom w:val="single" w:sz="2" w:space="0" w:color="C0C1C6"/>
            <w:right w:val="single" w:sz="2" w:space="0" w:color="C0C1C6"/>
          </w:divBdr>
        </w:div>
        <w:div w:id="1852377367">
          <w:marLeft w:val="0"/>
          <w:marRight w:val="0"/>
          <w:marTop w:val="0"/>
          <w:marBottom w:val="0"/>
          <w:divBdr>
            <w:top w:val="single" w:sz="2" w:space="0" w:color="C0C1C6"/>
            <w:left w:val="single" w:sz="2" w:space="0" w:color="C0C1C6"/>
            <w:bottom w:val="single" w:sz="2" w:space="0" w:color="C0C1C6"/>
            <w:right w:val="single" w:sz="2" w:space="0" w:color="C0C1C6"/>
          </w:divBdr>
        </w:div>
        <w:div w:id="1145781919">
          <w:marLeft w:val="0"/>
          <w:marRight w:val="0"/>
          <w:marTop w:val="0"/>
          <w:marBottom w:val="0"/>
          <w:divBdr>
            <w:top w:val="single" w:sz="2" w:space="0" w:color="C0C1C6"/>
            <w:left w:val="single" w:sz="2" w:space="0" w:color="C0C1C6"/>
            <w:bottom w:val="single" w:sz="2" w:space="0" w:color="C0C1C6"/>
            <w:right w:val="single" w:sz="2" w:space="0" w:color="C0C1C6"/>
          </w:divBdr>
        </w:div>
        <w:div w:id="408693707">
          <w:marLeft w:val="0"/>
          <w:marRight w:val="0"/>
          <w:marTop w:val="0"/>
          <w:marBottom w:val="0"/>
          <w:divBdr>
            <w:top w:val="single" w:sz="2" w:space="0" w:color="C0C1C6"/>
            <w:left w:val="single" w:sz="2" w:space="0" w:color="C0C1C6"/>
            <w:bottom w:val="single" w:sz="2" w:space="0" w:color="C0C1C6"/>
            <w:right w:val="single" w:sz="2" w:space="0" w:color="C0C1C6"/>
          </w:divBdr>
        </w:div>
        <w:div w:id="474565922">
          <w:marLeft w:val="0"/>
          <w:marRight w:val="0"/>
          <w:marTop w:val="0"/>
          <w:marBottom w:val="0"/>
          <w:divBdr>
            <w:top w:val="single" w:sz="2" w:space="0" w:color="C0C1C6"/>
            <w:left w:val="single" w:sz="2" w:space="0" w:color="C0C1C6"/>
            <w:bottom w:val="single" w:sz="2" w:space="0" w:color="C0C1C6"/>
            <w:right w:val="single" w:sz="2" w:space="0" w:color="C0C1C6"/>
          </w:divBdr>
        </w:div>
        <w:div w:id="1028915262">
          <w:marLeft w:val="0"/>
          <w:marRight w:val="0"/>
          <w:marTop w:val="0"/>
          <w:marBottom w:val="0"/>
          <w:divBdr>
            <w:top w:val="single" w:sz="2" w:space="0" w:color="C0C1C6"/>
            <w:left w:val="single" w:sz="2" w:space="0" w:color="C0C1C6"/>
            <w:bottom w:val="single" w:sz="2" w:space="0" w:color="C0C1C6"/>
            <w:right w:val="single" w:sz="2" w:space="0" w:color="C0C1C6"/>
          </w:divBdr>
        </w:div>
        <w:div w:id="2021274404">
          <w:marLeft w:val="0"/>
          <w:marRight w:val="0"/>
          <w:marTop w:val="0"/>
          <w:marBottom w:val="0"/>
          <w:divBdr>
            <w:top w:val="single" w:sz="2" w:space="0" w:color="C0C1C6"/>
            <w:left w:val="single" w:sz="2" w:space="0" w:color="C0C1C6"/>
            <w:bottom w:val="single" w:sz="2" w:space="0" w:color="C0C1C6"/>
            <w:right w:val="single" w:sz="2" w:space="0" w:color="C0C1C6"/>
          </w:divBdr>
        </w:div>
        <w:div w:id="1910530329">
          <w:marLeft w:val="0"/>
          <w:marRight w:val="0"/>
          <w:marTop w:val="0"/>
          <w:marBottom w:val="0"/>
          <w:divBdr>
            <w:top w:val="single" w:sz="2" w:space="0" w:color="C0C1C6"/>
            <w:left w:val="single" w:sz="2" w:space="0" w:color="C0C1C6"/>
            <w:bottom w:val="single" w:sz="2" w:space="0" w:color="C0C1C6"/>
            <w:right w:val="single" w:sz="2" w:space="0" w:color="C0C1C6"/>
          </w:divBdr>
        </w:div>
        <w:div w:id="367805282">
          <w:marLeft w:val="0"/>
          <w:marRight w:val="0"/>
          <w:marTop w:val="0"/>
          <w:marBottom w:val="0"/>
          <w:divBdr>
            <w:top w:val="single" w:sz="2" w:space="0" w:color="C0C1C6"/>
            <w:left w:val="single" w:sz="2" w:space="0" w:color="C0C1C6"/>
            <w:bottom w:val="single" w:sz="2" w:space="0" w:color="C0C1C6"/>
            <w:right w:val="single" w:sz="2" w:space="0" w:color="C0C1C6"/>
          </w:divBdr>
        </w:div>
        <w:div w:id="317661519">
          <w:marLeft w:val="0"/>
          <w:marRight w:val="0"/>
          <w:marTop w:val="0"/>
          <w:marBottom w:val="0"/>
          <w:divBdr>
            <w:top w:val="single" w:sz="2" w:space="0" w:color="C0C1C6"/>
            <w:left w:val="single" w:sz="2" w:space="0" w:color="C0C1C6"/>
            <w:bottom w:val="single" w:sz="2" w:space="0" w:color="C0C1C6"/>
            <w:right w:val="single" w:sz="2" w:space="0" w:color="C0C1C6"/>
          </w:divBdr>
        </w:div>
        <w:div w:id="1969428304">
          <w:marLeft w:val="0"/>
          <w:marRight w:val="0"/>
          <w:marTop w:val="0"/>
          <w:marBottom w:val="0"/>
          <w:divBdr>
            <w:top w:val="single" w:sz="2" w:space="0" w:color="C0C1C6"/>
            <w:left w:val="single" w:sz="2" w:space="0" w:color="C0C1C6"/>
            <w:bottom w:val="single" w:sz="2" w:space="0" w:color="C0C1C6"/>
            <w:right w:val="single" w:sz="2" w:space="0" w:color="C0C1C6"/>
          </w:divBdr>
        </w:div>
        <w:div w:id="1991593583">
          <w:marLeft w:val="0"/>
          <w:marRight w:val="0"/>
          <w:marTop w:val="0"/>
          <w:marBottom w:val="0"/>
          <w:divBdr>
            <w:top w:val="single" w:sz="2" w:space="0" w:color="C0C1C6"/>
            <w:left w:val="single" w:sz="2" w:space="0" w:color="C0C1C6"/>
            <w:bottom w:val="single" w:sz="2" w:space="0" w:color="C0C1C6"/>
            <w:right w:val="single" w:sz="2" w:space="0" w:color="C0C1C6"/>
          </w:divBdr>
        </w:div>
        <w:div w:id="14928690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46885061">
      <w:bodyDiv w:val="1"/>
      <w:marLeft w:val="0"/>
      <w:marRight w:val="0"/>
      <w:marTop w:val="0"/>
      <w:marBottom w:val="0"/>
      <w:divBdr>
        <w:top w:val="none" w:sz="0" w:space="0" w:color="auto"/>
        <w:left w:val="none" w:sz="0" w:space="0" w:color="auto"/>
        <w:bottom w:val="none" w:sz="0" w:space="0" w:color="auto"/>
        <w:right w:val="none" w:sz="0" w:space="0" w:color="auto"/>
      </w:divBdr>
      <w:divsChild>
        <w:div w:id="1982804696">
          <w:marLeft w:val="0"/>
          <w:marRight w:val="0"/>
          <w:marTop w:val="0"/>
          <w:marBottom w:val="0"/>
          <w:divBdr>
            <w:top w:val="single" w:sz="2" w:space="0" w:color="C0C1C6"/>
            <w:left w:val="single" w:sz="2" w:space="0" w:color="C0C1C6"/>
            <w:bottom w:val="single" w:sz="2" w:space="0" w:color="C0C1C6"/>
            <w:right w:val="single" w:sz="2" w:space="0" w:color="C0C1C6"/>
          </w:divBdr>
        </w:div>
        <w:div w:id="834490510">
          <w:marLeft w:val="0"/>
          <w:marRight w:val="0"/>
          <w:marTop w:val="0"/>
          <w:marBottom w:val="0"/>
          <w:divBdr>
            <w:top w:val="single" w:sz="2" w:space="0" w:color="C0C1C6"/>
            <w:left w:val="single" w:sz="2" w:space="0" w:color="C0C1C6"/>
            <w:bottom w:val="single" w:sz="2" w:space="0" w:color="C0C1C6"/>
            <w:right w:val="single" w:sz="2" w:space="0" w:color="C0C1C6"/>
          </w:divBdr>
        </w:div>
        <w:div w:id="1927807317">
          <w:marLeft w:val="0"/>
          <w:marRight w:val="0"/>
          <w:marTop w:val="0"/>
          <w:marBottom w:val="0"/>
          <w:divBdr>
            <w:top w:val="single" w:sz="2" w:space="0" w:color="C0C1C6"/>
            <w:left w:val="single" w:sz="2" w:space="0" w:color="C0C1C6"/>
            <w:bottom w:val="single" w:sz="2" w:space="0" w:color="C0C1C6"/>
            <w:right w:val="single" w:sz="2" w:space="0" w:color="C0C1C6"/>
          </w:divBdr>
        </w:div>
        <w:div w:id="726951347">
          <w:marLeft w:val="0"/>
          <w:marRight w:val="0"/>
          <w:marTop w:val="0"/>
          <w:marBottom w:val="0"/>
          <w:divBdr>
            <w:top w:val="single" w:sz="2" w:space="0" w:color="C0C1C6"/>
            <w:left w:val="single" w:sz="2" w:space="0" w:color="C0C1C6"/>
            <w:bottom w:val="single" w:sz="2" w:space="0" w:color="C0C1C6"/>
            <w:right w:val="single" w:sz="2" w:space="0" w:color="C0C1C6"/>
          </w:divBdr>
        </w:div>
        <w:div w:id="945192218">
          <w:marLeft w:val="0"/>
          <w:marRight w:val="0"/>
          <w:marTop w:val="0"/>
          <w:marBottom w:val="0"/>
          <w:divBdr>
            <w:top w:val="single" w:sz="2" w:space="0" w:color="C0C1C6"/>
            <w:left w:val="single" w:sz="2" w:space="0" w:color="C0C1C6"/>
            <w:bottom w:val="single" w:sz="2" w:space="0" w:color="C0C1C6"/>
            <w:right w:val="single" w:sz="2" w:space="0" w:color="C0C1C6"/>
          </w:divBdr>
        </w:div>
        <w:div w:id="1862426683">
          <w:marLeft w:val="0"/>
          <w:marRight w:val="0"/>
          <w:marTop w:val="0"/>
          <w:marBottom w:val="0"/>
          <w:divBdr>
            <w:top w:val="single" w:sz="2" w:space="0" w:color="C0C1C6"/>
            <w:left w:val="single" w:sz="2" w:space="0" w:color="C0C1C6"/>
            <w:bottom w:val="single" w:sz="2" w:space="0" w:color="C0C1C6"/>
            <w:right w:val="single" w:sz="2" w:space="0" w:color="C0C1C6"/>
          </w:divBdr>
        </w:div>
        <w:div w:id="1415198224">
          <w:marLeft w:val="0"/>
          <w:marRight w:val="0"/>
          <w:marTop w:val="0"/>
          <w:marBottom w:val="0"/>
          <w:divBdr>
            <w:top w:val="single" w:sz="2" w:space="0" w:color="C0C1C6"/>
            <w:left w:val="single" w:sz="2" w:space="0" w:color="C0C1C6"/>
            <w:bottom w:val="single" w:sz="2" w:space="0" w:color="C0C1C6"/>
            <w:right w:val="single" w:sz="2" w:space="0" w:color="C0C1C6"/>
          </w:divBdr>
        </w:div>
        <w:div w:id="455415564">
          <w:marLeft w:val="0"/>
          <w:marRight w:val="0"/>
          <w:marTop w:val="0"/>
          <w:marBottom w:val="0"/>
          <w:divBdr>
            <w:top w:val="single" w:sz="2" w:space="0" w:color="C0C1C6"/>
            <w:left w:val="single" w:sz="2" w:space="0" w:color="C0C1C6"/>
            <w:bottom w:val="single" w:sz="2" w:space="0" w:color="C0C1C6"/>
            <w:right w:val="single" w:sz="2" w:space="0" w:color="C0C1C6"/>
          </w:divBdr>
        </w:div>
        <w:div w:id="591083980">
          <w:marLeft w:val="0"/>
          <w:marRight w:val="0"/>
          <w:marTop w:val="0"/>
          <w:marBottom w:val="0"/>
          <w:divBdr>
            <w:top w:val="single" w:sz="2" w:space="0" w:color="C0C1C6"/>
            <w:left w:val="single" w:sz="2" w:space="0" w:color="C0C1C6"/>
            <w:bottom w:val="single" w:sz="2" w:space="0" w:color="C0C1C6"/>
            <w:right w:val="single" w:sz="2" w:space="0" w:color="C0C1C6"/>
          </w:divBdr>
        </w:div>
        <w:div w:id="1605073739">
          <w:marLeft w:val="0"/>
          <w:marRight w:val="0"/>
          <w:marTop w:val="0"/>
          <w:marBottom w:val="0"/>
          <w:divBdr>
            <w:top w:val="single" w:sz="2" w:space="0" w:color="C0C1C6"/>
            <w:left w:val="single" w:sz="2" w:space="0" w:color="C0C1C6"/>
            <w:bottom w:val="single" w:sz="2" w:space="0" w:color="C0C1C6"/>
            <w:right w:val="single" w:sz="2" w:space="0" w:color="C0C1C6"/>
          </w:divBdr>
        </w:div>
        <w:div w:id="1899514377">
          <w:marLeft w:val="0"/>
          <w:marRight w:val="0"/>
          <w:marTop w:val="0"/>
          <w:marBottom w:val="0"/>
          <w:divBdr>
            <w:top w:val="single" w:sz="2" w:space="0" w:color="C0C1C6"/>
            <w:left w:val="single" w:sz="2" w:space="0" w:color="C0C1C6"/>
            <w:bottom w:val="single" w:sz="2" w:space="0" w:color="C0C1C6"/>
            <w:right w:val="single" w:sz="2" w:space="0" w:color="C0C1C6"/>
          </w:divBdr>
        </w:div>
        <w:div w:id="1350988117">
          <w:marLeft w:val="0"/>
          <w:marRight w:val="0"/>
          <w:marTop w:val="0"/>
          <w:marBottom w:val="0"/>
          <w:divBdr>
            <w:top w:val="single" w:sz="2" w:space="0" w:color="C0C1C6"/>
            <w:left w:val="single" w:sz="2" w:space="0" w:color="C0C1C6"/>
            <w:bottom w:val="single" w:sz="2" w:space="0" w:color="C0C1C6"/>
            <w:right w:val="single" w:sz="2" w:space="0" w:color="C0C1C6"/>
          </w:divBdr>
        </w:div>
        <w:div w:id="551116977">
          <w:marLeft w:val="0"/>
          <w:marRight w:val="0"/>
          <w:marTop w:val="0"/>
          <w:marBottom w:val="0"/>
          <w:divBdr>
            <w:top w:val="single" w:sz="2" w:space="0" w:color="C0C1C6"/>
            <w:left w:val="single" w:sz="2" w:space="0" w:color="C0C1C6"/>
            <w:bottom w:val="single" w:sz="2" w:space="0" w:color="C0C1C6"/>
            <w:right w:val="single" w:sz="2" w:space="0" w:color="C0C1C6"/>
          </w:divBdr>
        </w:div>
        <w:div w:id="287396536">
          <w:marLeft w:val="0"/>
          <w:marRight w:val="0"/>
          <w:marTop w:val="0"/>
          <w:marBottom w:val="0"/>
          <w:divBdr>
            <w:top w:val="single" w:sz="2" w:space="0" w:color="C0C1C6"/>
            <w:left w:val="single" w:sz="2" w:space="0" w:color="C0C1C6"/>
            <w:bottom w:val="single" w:sz="2" w:space="0" w:color="C0C1C6"/>
            <w:right w:val="single" w:sz="2" w:space="0" w:color="C0C1C6"/>
          </w:divBdr>
        </w:div>
        <w:div w:id="652107023">
          <w:marLeft w:val="0"/>
          <w:marRight w:val="0"/>
          <w:marTop w:val="0"/>
          <w:marBottom w:val="0"/>
          <w:divBdr>
            <w:top w:val="single" w:sz="2" w:space="0" w:color="C0C1C6"/>
            <w:left w:val="single" w:sz="2" w:space="0" w:color="C0C1C6"/>
            <w:bottom w:val="single" w:sz="2" w:space="0" w:color="C0C1C6"/>
            <w:right w:val="single" w:sz="2" w:space="0" w:color="C0C1C6"/>
          </w:divBdr>
        </w:div>
        <w:div w:id="442388613">
          <w:marLeft w:val="0"/>
          <w:marRight w:val="0"/>
          <w:marTop w:val="0"/>
          <w:marBottom w:val="0"/>
          <w:divBdr>
            <w:top w:val="single" w:sz="2" w:space="0" w:color="C0C1C6"/>
            <w:left w:val="single" w:sz="2" w:space="0" w:color="C0C1C6"/>
            <w:bottom w:val="single" w:sz="2" w:space="0" w:color="C0C1C6"/>
            <w:right w:val="single" w:sz="2" w:space="0" w:color="C0C1C6"/>
          </w:divBdr>
        </w:div>
        <w:div w:id="1600601795">
          <w:marLeft w:val="0"/>
          <w:marRight w:val="0"/>
          <w:marTop w:val="0"/>
          <w:marBottom w:val="0"/>
          <w:divBdr>
            <w:top w:val="single" w:sz="2" w:space="0" w:color="C0C1C6"/>
            <w:left w:val="single" w:sz="2" w:space="0" w:color="C0C1C6"/>
            <w:bottom w:val="single" w:sz="2" w:space="0" w:color="C0C1C6"/>
            <w:right w:val="single" w:sz="2" w:space="0" w:color="C0C1C6"/>
          </w:divBdr>
        </w:div>
        <w:div w:id="1369600359">
          <w:marLeft w:val="0"/>
          <w:marRight w:val="0"/>
          <w:marTop w:val="0"/>
          <w:marBottom w:val="0"/>
          <w:divBdr>
            <w:top w:val="single" w:sz="2" w:space="0" w:color="C0C1C6"/>
            <w:left w:val="single" w:sz="2" w:space="0" w:color="C0C1C6"/>
            <w:bottom w:val="single" w:sz="2" w:space="0" w:color="C0C1C6"/>
            <w:right w:val="single" w:sz="2" w:space="0" w:color="C0C1C6"/>
          </w:divBdr>
        </w:div>
        <w:div w:id="122317997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98341939">
      <w:bodyDiv w:val="1"/>
      <w:marLeft w:val="0"/>
      <w:marRight w:val="0"/>
      <w:marTop w:val="0"/>
      <w:marBottom w:val="0"/>
      <w:divBdr>
        <w:top w:val="none" w:sz="0" w:space="0" w:color="auto"/>
        <w:left w:val="none" w:sz="0" w:space="0" w:color="auto"/>
        <w:bottom w:val="none" w:sz="0" w:space="0" w:color="auto"/>
        <w:right w:val="none" w:sz="0" w:space="0" w:color="auto"/>
      </w:divBdr>
      <w:divsChild>
        <w:div w:id="467943610">
          <w:marLeft w:val="0"/>
          <w:marRight w:val="0"/>
          <w:marTop w:val="0"/>
          <w:marBottom w:val="0"/>
          <w:divBdr>
            <w:top w:val="single" w:sz="2" w:space="0" w:color="C0C1C6"/>
            <w:left w:val="single" w:sz="2" w:space="0" w:color="C0C1C6"/>
            <w:bottom w:val="single" w:sz="2" w:space="0" w:color="C0C1C6"/>
            <w:right w:val="single" w:sz="2" w:space="0" w:color="C0C1C6"/>
          </w:divBdr>
        </w:div>
        <w:div w:id="1248492430">
          <w:marLeft w:val="0"/>
          <w:marRight w:val="0"/>
          <w:marTop w:val="0"/>
          <w:marBottom w:val="0"/>
          <w:divBdr>
            <w:top w:val="single" w:sz="2" w:space="0" w:color="C0C1C6"/>
            <w:left w:val="single" w:sz="2" w:space="0" w:color="C0C1C6"/>
            <w:bottom w:val="single" w:sz="2" w:space="0" w:color="C0C1C6"/>
            <w:right w:val="single" w:sz="2" w:space="0" w:color="C0C1C6"/>
          </w:divBdr>
        </w:div>
        <w:div w:id="556012403">
          <w:marLeft w:val="0"/>
          <w:marRight w:val="0"/>
          <w:marTop w:val="0"/>
          <w:marBottom w:val="0"/>
          <w:divBdr>
            <w:top w:val="single" w:sz="2" w:space="0" w:color="C0C1C6"/>
            <w:left w:val="single" w:sz="2" w:space="0" w:color="C0C1C6"/>
            <w:bottom w:val="single" w:sz="2" w:space="0" w:color="C0C1C6"/>
            <w:right w:val="single" w:sz="2" w:space="0" w:color="C0C1C6"/>
          </w:divBdr>
        </w:div>
        <w:div w:id="1123226686">
          <w:marLeft w:val="0"/>
          <w:marRight w:val="0"/>
          <w:marTop w:val="0"/>
          <w:marBottom w:val="0"/>
          <w:divBdr>
            <w:top w:val="single" w:sz="2" w:space="0" w:color="C0C1C6"/>
            <w:left w:val="single" w:sz="2" w:space="0" w:color="C0C1C6"/>
            <w:bottom w:val="single" w:sz="2" w:space="0" w:color="C0C1C6"/>
            <w:right w:val="single" w:sz="2" w:space="0" w:color="C0C1C6"/>
          </w:divBdr>
        </w:div>
        <w:div w:id="708456167">
          <w:marLeft w:val="0"/>
          <w:marRight w:val="0"/>
          <w:marTop w:val="0"/>
          <w:marBottom w:val="0"/>
          <w:divBdr>
            <w:top w:val="single" w:sz="2" w:space="0" w:color="C0C1C6"/>
            <w:left w:val="single" w:sz="2" w:space="0" w:color="C0C1C6"/>
            <w:bottom w:val="single" w:sz="2" w:space="0" w:color="C0C1C6"/>
            <w:right w:val="single" w:sz="2" w:space="0" w:color="C0C1C6"/>
          </w:divBdr>
        </w:div>
        <w:div w:id="1714845810">
          <w:marLeft w:val="0"/>
          <w:marRight w:val="0"/>
          <w:marTop w:val="0"/>
          <w:marBottom w:val="0"/>
          <w:divBdr>
            <w:top w:val="single" w:sz="2" w:space="0" w:color="C0C1C6"/>
            <w:left w:val="single" w:sz="2" w:space="0" w:color="C0C1C6"/>
            <w:bottom w:val="single" w:sz="2" w:space="0" w:color="C0C1C6"/>
            <w:right w:val="single" w:sz="2" w:space="0" w:color="C0C1C6"/>
          </w:divBdr>
        </w:div>
        <w:div w:id="1479494386">
          <w:marLeft w:val="0"/>
          <w:marRight w:val="0"/>
          <w:marTop w:val="0"/>
          <w:marBottom w:val="0"/>
          <w:divBdr>
            <w:top w:val="single" w:sz="2" w:space="0" w:color="C0C1C6"/>
            <w:left w:val="single" w:sz="2" w:space="0" w:color="C0C1C6"/>
            <w:bottom w:val="single" w:sz="2" w:space="0" w:color="C0C1C6"/>
            <w:right w:val="single" w:sz="2" w:space="0" w:color="C0C1C6"/>
          </w:divBdr>
        </w:div>
        <w:div w:id="1142163202">
          <w:marLeft w:val="0"/>
          <w:marRight w:val="0"/>
          <w:marTop w:val="0"/>
          <w:marBottom w:val="0"/>
          <w:divBdr>
            <w:top w:val="single" w:sz="2" w:space="0" w:color="C0C1C6"/>
            <w:left w:val="single" w:sz="2" w:space="0" w:color="C0C1C6"/>
            <w:bottom w:val="single" w:sz="2" w:space="0" w:color="C0C1C6"/>
            <w:right w:val="single" w:sz="2" w:space="0" w:color="C0C1C6"/>
          </w:divBdr>
        </w:div>
        <w:div w:id="1784422369">
          <w:marLeft w:val="0"/>
          <w:marRight w:val="0"/>
          <w:marTop w:val="0"/>
          <w:marBottom w:val="0"/>
          <w:divBdr>
            <w:top w:val="single" w:sz="2" w:space="0" w:color="C0C1C6"/>
            <w:left w:val="single" w:sz="2" w:space="0" w:color="C0C1C6"/>
            <w:bottom w:val="single" w:sz="2" w:space="0" w:color="C0C1C6"/>
            <w:right w:val="single" w:sz="2" w:space="0" w:color="C0C1C6"/>
          </w:divBdr>
        </w:div>
        <w:div w:id="75982923">
          <w:marLeft w:val="0"/>
          <w:marRight w:val="0"/>
          <w:marTop w:val="0"/>
          <w:marBottom w:val="0"/>
          <w:divBdr>
            <w:top w:val="single" w:sz="2" w:space="0" w:color="C0C1C6"/>
            <w:left w:val="single" w:sz="2" w:space="0" w:color="C0C1C6"/>
            <w:bottom w:val="single" w:sz="2" w:space="0" w:color="C0C1C6"/>
            <w:right w:val="single" w:sz="2" w:space="0" w:color="C0C1C6"/>
          </w:divBdr>
        </w:div>
        <w:div w:id="1058019173">
          <w:marLeft w:val="0"/>
          <w:marRight w:val="0"/>
          <w:marTop w:val="0"/>
          <w:marBottom w:val="0"/>
          <w:divBdr>
            <w:top w:val="single" w:sz="2" w:space="0" w:color="C0C1C6"/>
            <w:left w:val="single" w:sz="2" w:space="0" w:color="C0C1C6"/>
            <w:bottom w:val="single" w:sz="2" w:space="0" w:color="C0C1C6"/>
            <w:right w:val="single" w:sz="2" w:space="0" w:color="C0C1C6"/>
          </w:divBdr>
        </w:div>
        <w:div w:id="427118732">
          <w:marLeft w:val="0"/>
          <w:marRight w:val="0"/>
          <w:marTop w:val="0"/>
          <w:marBottom w:val="0"/>
          <w:divBdr>
            <w:top w:val="single" w:sz="2" w:space="0" w:color="C0C1C6"/>
            <w:left w:val="single" w:sz="2" w:space="0" w:color="C0C1C6"/>
            <w:bottom w:val="single" w:sz="2" w:space="0" w:color="C0C1C6"/>
            <w:right w:val="single" w:sz="2" w:space="0" w:color="C0C1C6"/>
          </w:divBdr>
        </w:div>
        <w:div w:id="749497278">
          <w:marLeft w:val="0"/>
          <w:marRight w:val="0"/>
          <w:marTop w:val="0"/>
          <w:marBottom w:val="0"/>
          <w:divBdr>
            <w:top w:val="single" w:sz="2" w:space="0" w:color="C0C1C6"/>
            <w:left w:val="single" w:sz="2" w:space="0" w:color="C0C1C6"/>
            <w:bottom w:val="single" w:sz="2" w:space="0" w:color="C0C1C6"/>
            <w:right w:val="single" w:sz="2" w:space="0" w:color="C0C1C6"/>
          </w:divBdr>
        </w:div>
        <w:div w:id="121533894">
          <w:marLeft w:val="0"/>
          <w:marRight w:val="0"/>
          <w:marTop w:val="0"/>
          <w:marBottom w:val="0"/>
          <w:divBdr>
            <w:top w:val="single" w:sz="2" w:space="0" w:color="C0C1C6"/>
            <w:left w:val="single" w:sz="2" w:space="0" w:color="C0C1C6"/>
            <w:bottom w:val="single" w:sz="2" w:space="0" w:color="C0C1C6"/>
            <w:right w:val="single" w:sz="2" w:space="0" w:color="C0C1C6"/>
          </w:divBdr>
        </w:div>
        <w:div w:id="1630429342">
          <w:marLeft w:val="0"/>
          <w:marRight w:val="0"/>
          <w:marTop w:val="0"/>
          <w:marBottom w:val="0"/>
          <w:divBdr>
            <w:top w:val="single" w:sz="2" w:space="0" w:color="C0C1C6"/>
            <w:left w:val="single" w:sz="2" w:space="0" w:color="C0C1C6"/>
            <w:bottom w:val="single" w:sz="2" w:space="0" w:color="C0C1C6"/>
            <w:right w:val="single" w:sz="2" w:space="0" w:color="C0C1C6"/>
          </w:divBdr>
        </w:div>
        <w:div w:id="929124452">
          <w:marLeft w:val="0"/>
          <w:marRight w:val="0"/>
          <w:marTop w:val="0"/>
          <w:marBottom w:val="0"/>
          <w:divBdr>
            <w:top w:val="single" w:sz="2" w:space="0" w:color="C0C1C6"/>
            <w:left w:val="single" w:sz="2" w:space="0" w:color="C0C1C6"/>
            <w:bottom w:val="single" w:sz="2" w:space="0" w:color="C0C1C6"/>
            <w:right w:val="single" w:sz="2" w:space="0" w:color="C0C1C6"/>
          </w:divBdr>
        </w:div>
        <w:div w:id="998268123">
          <w:marLeft w:val="0"/>
          <w:marRight w:val="0"/>
          <w:marTop w:val="0"/>
          <w:marBottom w:val="0"/>
          <w:divBdr>
            <w:top w:val="single" w:sz="2" w:space="0" w:color="C0C1C6"/>
            <w:left w:val="single" w:sz="2" w:space="0" w:color="C0C1C6"/>
            <w:bottom w:val="single" w:sz="2" w:space="0" w:color="C0C1C6"/>
            <w:right w:val="single" w:sz="2" w:space="0" w:color="C0C1C6"/>
          </w:divBdr>
        </w:div>
        <w:div w:id="1488279437">
          <w:marLeft w:val="0"/>
          <w:marRight w:val="0"/>
          <w:marTop w:val="0"/>
          <w:marBottom w:val="0"/>
          <w:divBdr>
            <w:top w:val="single" w:sz="2" w:space="0" w:color="C0C1C6"/>
            <w:left w:val="single" w:sz="2" w:space="0" w:color="C0C1C6"/>
            <w:bottom w:val="single" w:sz="2" w:space="0" w:color="C0C1C6"/>
            <w:right w:val="single" w:sz="2" w:space="0" w:color="C0C1C6"/>
          </w:divBdr>
        </w:div>
        <w:div w:id="1583028258">
          <w:marLeft w:val="0"/>
          <w:marRight w:val="0"/>
          <w:marTop w:val="0"/>
          <w:marBottom w:val="0"/>
          <w:divBdr>
            <w:top w:val="single" w:sz="2" w:space="0" w:color="C0C1C6"/>
            <w:left w:val="single" w:sz="2" w:space="0" w:color="C0C1C6"/>
            <w:bottom w:val="single" w:sz="2" w:space="0" w:color="C0C1C6"/>
            <w:right w:val="single" w:sz="2" w:space="0" w:color="C0C1C6"/>
          </w:divBdr>
        </w:div>
        <w:div w:id="190980691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43525614">
      <w:bodyDiv w:val="1"/>
      <w:marLeft w:val="0"/>
      <w:marRight w:val="0"/>
      <w:marTop w:val="0"/>
      <w:marBottom w:val="0"/>
      <w:divBdr>
        <w:top w:val="none" w:sz="0" w:space="0" w:color="auto"/>
        <w:left w:val="none" w:sz="0" w:space="0" w:color="auto"/>
        <w:bottom w:val="none" w:sz="0" w:space="0" w:color="auto"/>
        <w:right w:val="none" w:sz="0" w:space="0" w:color="auto"/>
      </w:divBdr>
      <w:divsChild>
        <w:div w:id="512453565">
          <w:marLeft w:val="0"/>
          <w:marRight w:val="0"/>
          <w:marTop w:val="0"/>
          <w:marBottom w:val="0"/>
          <w:divBdr>
            <w:top w:val="single" w:sz="2" w:space="0" w:color="C0C1C6"/>
            <w:left w:val="single" w:sz="2" w:space="0" w:color="C0C1C6"/>
            <w:bottom w:val="single" w:sz="2" w:space="0" w:color="C0C1C6"/>
            <w:right w:val="single" w:sz="2" w:space="0" w:color="C0C1C6"/>
          </w:divBdr>
        </w:div>
        <w:div w:id="1262838507">
          <w:marLeft w:val="0"/>
          <w:marRight w:val="0"/>
          <w:marTop w:val="0"/>
          <w:marBottom w:val="0"/>
          <w:divBdr>
            <w:top w:val="single" w:sz="2" w:space="0" w:color="C0C1C6"/>
            <w:left w:val="single" w:sz="2" w:space="0" w:color="C0C1C6"/>
            <w:bottom w:val="single" w:sz="2" w:space="0" w:color="C0C1C6"/>
            <w:right w:val="single" w:sz="2" w:space="0" w:color="C0C1C6"/>
          </w:divBdr>
        </w:div>
        <w:div w:id="1748265694">
          <w:marLeft w:val="0"/>
          <w:marRight w:val="0"/>
          <w:marTop w:val="0"/>
          <w:marBottom w:val="0"/>
          <w:divBdr>
            <w:top w:val="single" w:sz="2" w:space="0" w:color="C0C1C6"/>
            <w:left w:val="single" w:sz="2" w:space="0" w:color="C0C1C6"/>
            <w:bottom w:val="single" w:sz="2" w:space="0" w:color="C0C1C6"/>
            <w:right w:val="single" w:sz="2" w:space="0" w:color="C0C1C6"/>
          </w:divBdr>
        </w:div>
        <w:div w:id="1685207500">
          <w:marLeft w:val="0"/>
          <w:marRight w:val="0"/>
          <w:marTop w:val="0"/>
          <w:marBottom w:val="0"/>
          <w:divBdr>
            <w:top w:val="single" w:sz="2" w:space="0" w:color="C0C1C6"/>
            <w:left w:val="single" w:sz="2" w:space="0" w:color="C0C1C6"/>
            <w:bottom w:val="single" w:sz="2" w:space="0" w:color="C0C1C6"/>
            <w:right w:val="single" w:sz="2" w:space="0" w:color="C0C1C6"/>
          </w:divBdr>
        </w:div>
        <w:div w:id="1462574675">
          <w:marLeft w:val="0"/>
          <w:marRight w:val="0"/>
          <w:marTop w:val="0"/>
          <w:marBottom w:val="0"/>
          <w:divBdr>
            <w:top w:val="single" w:sz="2" w:space="0" w:color="C0C1C6"/>
            <w:left w:val="single" w:sz="2" w:space="0" w:color="C0C1C6"/>
            <w:bottom w:val="single" w:sz="2" w:space="0" w:color="C0C1C6"/>
            <w:right w:val="single" w:sz="2" w:space="0" w:color="C0C1C6"/>
          </w:divBdr>
        </w:div>
        <w:div w:id="755321398">
          <w:marLeft w:val="0"/>
          <w:marRight w:val="0"/>
          <w:marTop w:val="0"/>
          <w:marBottom w:val="0"/>
          <w:divBdr>
            <w:top w:val="single" w:sz="2" w:space="0" w:color="C0C1C6"/>
            <w:left w:val="single" w:sz="2" w:space="0" w:color="C0C1C6"/>
            <w:bottom w:val="single" w:sz="2" w:space="0" w:color="C0C1C6"/>
            <w:right w:val="single" w:sz="2" w:space="0" w:color="C0C1C6"/>
          </w:divBdr>
        </w:div>
        <w:div w:id="91241871">
          <w:marLeft w:val="0"/>
          <w:marRight w:val="0"/>
          <w:marTop w:val="0"/>
          <w:marBottom w:val="0"/>
          <w:divBdr>
            <w:top w:val="single" w:sz="2" w:space="0" w:color="C0C1C6"/>
            <w:left w:val="single" w:sz="2" w:space="0" w:color="C0C1C6"/>
            <w:bottom w:val="single" w:sz="2" w:space="0" w:color="C0C1C6"/>
            <w:right w:val="single" w:sz="2" w:space="0" w:color="C0C1C6"/>
          </w:divBdr>
        </w:div>
        <w:div w:id="595476733">
          <w:marLeft w:val="0"/>
          <w:marRight w:val="0"/>
          <w:marTop w:val="0"/>
          <w:marBottom w:val="0"/>
          <w:divBdr>
            <w:top w:val="single" w:sz="2" w:space="0" w:color="C0C1C6"/>
            <w:left w:val="single" w:sz="2" w:space="0" w:color="C0C1C6"/>
            <w:bottom w:val="single" w:sz="2" w:space="0" w:color="C0C1C6"/>
            <w:right w:val="single" w:sz="2" w:space="0" w:color="C0C1C6"/>
          </w:divBdr>
        </w:div>
        <w:div w:id="1881359026">
          <w:marLeft w:val="0"/>
          <w:marRight w:val="0"/>
          <w:marTop w:val="0"/>
          <w:marBottom w:val="0"/>
          <w:divBdr>
            <w:top w:val="single" w:sz="2" w:space="0" w:color="C0C1C6"/>
            <w:left w:val="single" w:sz="2" w:space="0" w:color="C0C1C6"/>
            <w:bottom w:val="single" w:sz="2" w:space="0" w:color="C0C1C6"/>
            <w:right w:val="single" w:sz="2" w:space="0" w:color="C0C1C6"/>
          </w:divBdr>
        </w:div>
        <w:div w:id="897008842">
          <w:marLeft w:val="0"/>
          <w:marRight w:val="0"/>
          <w:marTop w:val="0"/>
          <w:marBottom w:val="0"/>
          <w:divBdr>
            <w:top w:val="single" w:sz="2" w:space="0" w:color="C0C1C6"/>
            <w:left w:val="single" w:sz="2" w:space="0" w:color="C0C1C6"/>
            <w:bottom w:val="single" w:sz="2" w:space="0" w:color="C0C1C6"/>
            <w:right w:val="single" w:sz="2" w:space="0" w:color="C0C1C6"/>
          </w:divBdr>
        </w:div>
        <w:div w:id="314837922">
          <w:marLeft w:val="0"/>
          <w:marRight w:val="0"/>
          <w:marTop w:val="0"/>
          <w:marBottom w:val="0"/>
          <w:divBdr>
            <w:top w:val="single" w:sz="2" w:space="0" w:color="C0C1C6"/>
            <w:left w:val="single" w:sz="2" w:space="0" w:color="C0C1C6"/>
            <w:bottom w:val="single" w:sz="2" w:space="0" w:color="C0C1C6"/>
            <w:right w:val="single" w:sz="2" w:space="0" w:color="C0C1C6"/>
          </w:divBdr>
        </w:div>
        <w:div w:id="1343166099">
          <w:marLeft w:val="0"/>
          <w:marRight w:val="0"/>
          <w:marTop w:val="0"/>
          <w:marBottom w:val="0"/>
          <w:divBdr>
            <w:top w:val="single" w:sz="2" w:space="0" w:color="C0C1C6"/>
            <w:left w:val="single" w:sz="2" w:space="0" w:color="C0C1C6"/>
            <w:bottom w:val="single" w:sz="2" w:space="0" w:color="C0C1C6"/>
            <w:right w:val="single" w:sz="2" w:space="0" w:color="C0C1C6"/>
          </w:divBdr>
        </w:div>
        <w:div w:id="193467482">
          <w:marLeft w:val="0"/>
          <w:marRight w:val="0"/>
          <w:marTop w:val="0"/>
          <w:marBottom w:val="0"/>
          <w:divBdr>
            <w:top w:val="single" w:sz="2" w:space="0" w:color="C0C1C6"/>
            <w:left w:val="single" w:sz="2" w:space="0" w:color="C0C1C6"/>
            <w:bottom w:val="single" w:sz="2" w:space="0" w:color="C0C1C6"/>
            <w:right w:val="single" w:sz="2" w:space="0" w:color="C0C1C6"/>
          </w:divBdr>
        </w:div>
        <w:div w:id="1570574811">
          <w:marLeft w:val="0"/>
          <w:marRight w:val="0"/>
          <w:marTop w:val="0"/>
          <w:marBottom w:val="0"/>
          <w:divBdr>
            <w:top w:val="single" w:sz="2" w:space="0" w:color="C0C1C6"/>
            <w:left w:val="single" w:sz="2" w:space="0" w:color="C0C1C6"/>
            <w:bottom w:val="single" w:sz="2" w:space="0" w:color="C0C1C6"/>
            <w:right w:val="single" w:sz="2" w:space="0" w:color="C0C1C6"/>
          </w:divBdr>
        </w:div>
        <w:div w:id="1572428872">
          <w:marLeft w:val="0"/>
          <w:marRight w:val="0"/>
          <w:marTop w:val="0"/>
          <w:marBottom w:val="0"/>
          <w:divBdr>
            <w:top w:val="single" w:sz="2" w:space="0" w:color="C0C1C6"/>
            <w:left w:val="single" w:sz="2" w:space="0" w:color="C0C1C6"/>
            <w:bottom w:val="single" w:sz="2" w:space="0" w:color="C0C1C6"/>
            <w:right w:val="single" w:sz="2" w:space="0" w:color="C0C1C6"/>
          </w:divBdr>
        </w:div>
        <w:div w:id="1548638747">
          <w:marLeft w:val="0"/>
          <w:marRight w:val="0"/>
          <w:marTop w:val="0"/>
          <w:marBottom w:val="0"/>
          <w:divBdr>
            <w:top w:val="single" w:sz="2" w:space="0" w:color="C0C1C6"/>
            <w:left w:val="single" w:sz="2" w:space="0" w:color="C0C1C6"/>
            <w:bottom w:val="single" w:sz="2" w:space="0" w:color="C0C1C6"/>
            <w:right w:val="single" w:sz="2" w:space="0" w:color="C0C1C6"/>
          </w:divBdr>
        </w:div>
        <w:div w:id="1569999747">
          <w:marLeft w:val="0"/>
          <w:marRight w:val="0"/>
          <w:marTop w:val="0"/>
          <w:marBottom w:val="0"/>
          <w:divBdr>
            <w:top w:val="single" w:sz="2" w:space="0" w:color="C0C1C6"/>
            <w:left w:val="single" w:sz="2" w:space="0" w:color="C0C1C6"/>
            <w:bottom w:val="single" w:sz="2" w:space="0" w:color="C0C1C6"/>
            <w:right w:val="single" w:sz="2" w:space="0" w:color="C0C1C6"/>
          </w:divBdr>
        </w:div>
        <w:div w:id="1680767000">
          <w:marLeft w:val="0"/>
          <w:marRight w:val="0"/>
          <w:marTop w:val="0"/>
          <w:marBottom w:val="0"/>
          <w:divBdr>
            <w:top w:val="single" w:sz="2" w:space="0" w:color="C0C1C6"/>
            <w:left w:val="single" w:sz="2" w:space="0" w:color="C0C1C6"/>
            <w:bottom w:val="single" w:sz="2" w:space="0" w:color="C0C1C6"/>
            <w:right w:val="single" w:sz="2" w:space="0" w:color="C0C1C6"/>
          </w:divBdr>
        </w:div>
        <w:div w:id="1430084811">
          <w:marLeft w:val="0"/>
          <w:marRight w:val="0"/>
          <w:marTop w:val="0"/>
          <w:marBottom w:val="0"/>
          <w:divBdr>
            <w:top w:val="single" w:sz="2" w:space="0" w:color="C0C1C6"/>
            <w:left w:val="single" w:sz="2" w:space="0" w:color="C0C1C6"/>
            <w:bottom w:val="single" w:sz="2" w:space="0" w:color="C0C1C6"/>
            <w:right w:val="single" w:sz="2" w:space="0" w:color="C0C1C6"/>
          </w:divBdr>
        </w:div>
        <w:div w:id="1974095925">
          <w:marLeft w:val="0"/>
          <w:marRight w:val="0"/>
          <w:marTop w:val="0"/>
          <w:marBottom w:val="0"/>
          <w:divBdr>
            <w:top w:val="single" w:sz="2" w:space="0" w:color="C0C1C6"/>
            <w:left w:val="single" w:sz="2" w:space="0" w:color="C0C1C6"/>
            <w:bottom w:val="single" w:sz="2" w:space="0" w:color="C0C1C6"/>
            <w:right w:val="single" w:sz="2" w:space="0" w:color="C0C1C6"/>
          </w:divBdr>
        </w:div>
        <w:div w:id="182133823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750351861">
      <w:bodyDiv w:val="1"/>
      <w:marLeft w:val="0"/>
      <w:marRight w:val="0"/>
      <w:marTop w:val="0"/>
      <w:marBottom w:val="0"/>
      <w:divBdr>
        <w:top w:val="none" w:sz="0" w:space="0" w:color="auto"/>
        <w:left w:val="none" w:sz="0" w:space="0" w:color="auto"/>
        <w:bottom w:val="none" w:sz="0" w:space="0" w:color="auto"/>
        <w:right w:val="none" w:sz="0" w:space="0" w:color="auto"/>
      </w:divBdr>
      <w:divsChild>
        <w:div w:id="165556819">
          <w:marLeft w:val="0"/>
          <w:marRight w:val="0"/>
          <w:marTop w:val="0"/>
          <w:marBottom w:val="0"/>
          <w:divBdr>
            <w:top w:val="single" w:sz="2" w:space="0" w:color="C0C1C6"/>
            <w:left w:val="single" w:sz="2" w:space="0" w:color="C0C1C6"/>
            <w:bottom w:val="single" w:sz="2" w:space="0" w:color="C0C1C6"/>
            <w:right w:val="single" w:sz="2" w:space="0" w:color="C0C1C6"/>
          </w:divBdr>
        </w:div>
        <w:div w:id="1059015280">
          <w:marLeft w:val="0"/>
          <w:marRight w:val="0"/>
          <w:marTop w:val="0"/>
          <w:marBottom w:val="0"/>
          <w:divBdr>
            <w:top w:val="single" w:sz="2" w:space="0" w:color="C0C1C6"/>
            <w:left w:val="single" w:sz="2" w:space="0" w:color="C0C1C6"/>
            <w:bottom w:val="single" w:sz="2" w:space="0" w:color="C0C1C6"/>
            <w:right w:val="single" w:sz="2" w:space="0" w:color="C0C1C6"/>
          </w:divBdr>
        </w:div>
        <w:div w:id="1041594146">
          <w:marLeft w:val="0"/>
          <w:marRight w:val="0"/>
          <w:marTop w:val="0"/>
          <w:marBottom w:val="0"/>
          <w:divBdr>
            <w:top w:val="single" w:sz="2" w:space="0" w:color="C0C1C6"/>
            <w:left w:val="single" w:sz="2" w:space="0" w:color="C0C1C6"/>
            <w:bottom w:val="single" w:sz="2" w:space="0" w:color="C0C1C6"/>
            <w:right w:val="single" w:sz="2" w:space="0" w:color="C0C1C6"/>
          </w:divBdr>
        </w:div>
        <w:div w:id="2099131894">
          <w:marLeft w:val="0"/>
          <w:marRight w:val="0"/>
          <w:marTop w:val="0"/>
          <w:marBottom w:val="0"/>
          <w:divBdr>
            <w:top w:val="single" w:sz="2" w:space="0" w:color="C0C1C6"/>
            <w:left w:val="single" w:sz="2" w:space="0" w:color="C0C1C6"/>
            <w:bottom w:val="single" w:sz="2" w:space="0" w:color="C0C1C6"/>
            <w:right w:val="single" w:sz="2" w:space="0" w:color="C0C1C6"/>
          </w:divBdr>
        </w:div>
        <w:div w:id="1120144882">
          <w:marLeft w:val="0"/>
          <w:marRight w:val="0"/>
          <w:marTop w:val="0"/>
          <w:marBottom w:val="0"/>
          <w:divBdr>
            <w:top w:val="single" w:sz="2" w:space="0" w:color="C0C1C6"/>
            <w:left w:val="single" w:sz="2" w:space="0" w:color="C0C1C6"/>
            <w:bottom w:val="single" w:sz="2" w:space="0" w:color="C0C1C6"/>
            <w:right w:val="single" w:sz="2" w:space="0" w:color="C0C1C6"/>
          </w:divBdr>
        </w:div>
        <w:div w:id="337848537">
          <w:marLeft w:val="0"/>
          <w:marRight w:val="0"/>
          <w:marTop w:val="0"/>
          <w:marBottom w:val="0"/>
          <w:divBdr>
            <w:top w:val="single" w:sz="2" w:space="0" w:color="C0C1C6"/>
            <w:left w:val="single" w:sz="2" w:space="0" w:color="C0C1C6"/>
            <w:bottom w:val="single" w:sz="2" w:space="0" w:color="C0C1C6"/>
            <w:right w:val="single" w:sz="2" w:space="0" w:color="C0C1C6"/>
          </w:divBdr>
        </w:div>
        <w:div w:id="459765385">
          <w:marLeft w:val="0"/>
          <w:marRight w:val="0"/>
          <w:marTop w:val="0"/>
          <w:marBottom w:val="0"/>
          <w:divBdr>
            <w:top w:val="single" w:sz="2" w:space="0" w:color="C0C1C6"/>
            <w:left w:val="single" w:sz="2" w:space="0" w:color="C0C1C6"/>
            <w:bottom w:val="single" w:sz="2" w:space="0" w:color="C0C1C6"/>
            <w:right w:val="single" w:sz="2" w:space="0" w:color="C0C1C6"/>
          </w:divBdr>
        </w:div>
        <w:div w:id="155146667">
          <w:marLeft w:val="0"/>
          <w:marRight w:val="0"/>
          <w:marTop w:val="0"/>
          <w:marBottom w:val="0"/>
          <w:divBdr>
            <w:top w:val="single" w:sz="2" w:space="0" w:color="C0C1C6"/>
            <w:left w:val="single" w:sz="2" w:space="0" w:color="C0C1C6"/>
            <w:bottom w:val="single" w:sz="2" w:space="0" w:color="C0C1C6"/>
            <w:right w:val="single" w:sz="2" w:space="0" w:color="C0C1C6"/>
          </w:divBdr>
        </w:div>
        <w:div w:id="592055189">
          <w:marLeft w:val="0"/>
          <w:marRight w:val="0"/>
          <w:marTop w:val="0"/>
          <w:marBottom w:val="0"/>
          <w:divBdr>
            <w:top w:val="single" w:sz="2" w:space="0" w:color="C0C1C6"/>
            <w:left w:val="single" w:sz="2" w:space="0" w:color="C0C1C6"/>
            <w:bottom w:val="single" w:sz="2" w:space="0" w:color="C0C1C6"/>
            <w:right w:val="single" w:sz="2" w:space="0" w:color="C0C1C6"/>
          </w:divBdr>
        </w:div>
        <w:div w:id="1373916827">
          <w:marLeft w:val="0"/>
          <w:marRight w:val="0"/>
          <w:marTop w:val="0"/>
          <w:marBottom w:val="0"/>
          <w:divBdr>
            <w:top w:val="single" w:sz="2" w:space="0" w:color="C0C1C6"/>
            <w:left w:val="single" w:sz="2" w:space="0" w:color="C0C1C6"/>
            <w:bottom w:val="single" w:sz="2" w:space="0" w:color="C0C1C6"/>
            <w:right w:val="single" w:sz="2" w:space="0" w:color="C0C1C6"/>
          </w:divBdr>
        </w:div>
        <w:div w:id="1096902638">
          <w:marLeft w:val="0"/>
          <w:marRight w:val="0"/>
          <w:marTop w:val="0"/>
          <w:marBottom w:val="0"/>
          <w:divBdr>
            <w:top w:val="single" w:sz="2" w:space="0" w:color="C0C1C6"/>
            <w:left w:val="single" w:sz="2" w:space="0" w:color="C0C1C6"/>
            <w:bottom w:val="single" w:sz="2" w:space="0" w:color="C0C1C6"/>
            <w:right w:val="single" w:sz="2" w:space="0" w:color="C0C1C6"/>
          </w:divBdr>
        </w:div>
        <w:div w:id="1176655097">
          <w:marLeft w:val="0"/>
          <w:marRight w:val="0"/>
          <w:marTop w:val="0"/>
          <w:marBottom w:val="0"/>
          <w:divBdr>
            <w:top w:val="single" w:sz="2" w:space="0" w:color="C0C1C6"/>
            <w:left w:val="single" w:sz="2" w:space="0" w:color="C0C1C6"/>
            <w:bottom w:val="single" w:sz="2" w:space="0" w:color="C0C1C6"/>
            <w:right w:val="single" w:sz="2" w:space="0" w:color="C0C1C6"/>
          </w:divBdr>
        </w:div>
        <w:div w:id="1008948018">
          <w:marLeft w:val="0"/>
          <w:marRight w:val="0"/>
          <w:marTop w:val="0"/>
          <w:marBottom w:val="0"/>
          <w:divBdr>
            <w:top w:val="single" w:sz="2" w:space="0" w:color="C0C1C6"/>
            <w:left w:val="single" w:sz="2" w:space="0" w:color="C0C1C6"/>
            <w:bottom w:val="single" w:sz="2" w:space="0" w:color="C0C1C6"/>
            <w:right w:val="single" w:sz="2" w:space="0" w:color="C0C1C6"/>
          </w:divBdr>
        </w:div>
        <w:div w:id="1267466527">
          <w:marLeft w:val="0"/>
          <w:marRight w:val="0"/>
          <w:marTop w:val="0"/>
          <w:marBottom w:val="0"/>
          <w:divBdr>
            <w:top w:val="single" w:sz="2" w:space="0" w:color="C0C1C6"/>
            <w:left w:val="single" w:sz="2" w:space="0" w:color="C0C1C6"/>
            <w:bottom w:val="single" w:sz="2" w:space="0" w:color="C0C1C6"/>
            <w:right w:val="single" w:sz="2" w:space="0" w:color="C0C1C6"/>
          </w:divBdr>
        </w:div>
        <w:div w:id="2003004033">
          <w:marLeft w:val="0"/>
          <w:marRight w:val="0"/>
          <w:marTop w:val="0"/>
          <w:marBottom w:val="0"/>
          <w:divBdr>
            <w:top w:val="single" w:sz="2" w:space="0" w:color="C0C1C6"/>
            <w:left w:val="single" w:sz="2" w:space="0" w:color="C0C1C6"/>
            <w:bottom w:val="single" w:sz="2" w:space="0" w:color="C0C1C6"/>
            <w:right w:val="single" w:sz="2" w:space="0" w:color="C0C1C6"/>
          </w:divBdr>
        </w:div>
        <w:div w:id="1277829860">
          <w:marLeft w:val="0"/>
          <w:marRight w:val="0"/>
          <w:marTop w:val="0"/>
          <w:marBottom w:val="0"/>
          <w:divBdr>
            <w:top w:val="single" w:sz="2" w:space="0" w:color="C0C1C6"/>
            <w:left w:val="single" w:sz="2" w:space="0" w:color="C0C1C6"/>
            <w:bottom w:val="single" w:sz="2" w:space="0" w:color="C0C1C6"/>
            <w:right w:val="single" w:sz="2" w:space="0" w:color="C0C1C6"/>
          </w:divBdr>
        </w:div>
        <w:div w:id="602491959">
          <w:marLeft w:val="0"/>
          <w:marRight w:val="0"/>
          <w:marTop w:val="0"/>
          <w:marBottom w:val="0"/>
          <w:divBdr>
            <w:top w:val="single" w:sz="2" w:space="0" w:color="C0C1C6"/>
            <w:left w:val="single" w:sz="2" w:space="0" w:color="C0C1C6"/>
            <w:bottom w:val="single" w:sz="2" w:space="0" w:color="C0C1C6"/>
            <w:right w:val="single" w:sz="2" w:space="0" w:color="C0C1C6"/>
          </w:divBdr>
        </w:div>
        <w:div w:id="1842701505">
          <w:marLeft w:val="0"/>
          <w:marRight w:val="0"/>
          <w:marTop w:val="0"/>
          <w:marBottom w:val="0"/>
          <w:divBdr>
            <w:top w:val="single" w:sz="2" w:space="0" w:color="C0C1C6"/>
            <w:left w:val="single" w:sz="2" w:space="0" w:color="C0C1C6"/>
            <w:bottom w:val="single" w:sz="2" w:space="0" w:color="C0C1C6"/>
            <w:right w:val="single" w:sz="2" w:space="0" w:color="C0C1C6"/>
          </w:divBdr>
        </w:div>
        <w:div w:id="991562312">
          <w:marLeft w:val="0"/>
          <w:marRight w:val="0"/>
          <w:marTop w:val="0"/>
          <w:marBottom w:val="0"/>
          <w:divBdr>
            <w:top w:val="single" w:sz="2" w:space="0" w:color="C0C1C6"/>
            <w:left w:val="single" w:sz="2" w:space="0" w:color="C0C1C6"/>
            <w:bottom w:val="single" w:sz="2" w:space="0" w:color="C0C1C6"/>
            <w:right w:val="single" w:sz="2" w:space="0" w:color="C0C1C6"/>
          </w:divBdr>
        </w:div>
        <w:div w:id="153302729">
          <w:marLeft w:val="0"/>
          <w:marRight w:val="0"/>
          <w:marTop w:val="0"/>
          <w:marBottom w:val="0"/>
          <w:divBdr>
            <w:top w:val="single" w:sz="2" w:space="0" w:color="C0C1C6"/>
            <w:left w:val="single" w:sz="2" w:space="0" w:color="C0C1C6"/>
            <w:bottom w:val="single" w:sz="2" w:space="0" w:color="C0C1C6"/>
            <w:right w:val="single" w:sz="2" w:space="0" w:color="C0C1C6"/>
          </w:divBdr>
        </w:div>
        <w:div w:id="1326663787">
          <w:marLeft w:val="0"/>
          <w:marRight w:val="0"/>
          <w:marTop w:val="0"/>
          <w:marBottom w:val="0"/>
          <w:divBdr>
            <w:top w:val="single" w:sz="2" w:space="0" w:color="C0C1C6"/>
            <w:left w:val="single" w:sz="2" w:space="0" w:color="C0C1C6"/>
            <w:bottom w:val="single" w:sz="2" w:space="0" w:color="C0C1C6"/>
            <w:right w:val="single" w:sz="2" w:space="0" w:color="C0C1C6"/>
          </w:divBdr>
        </w:div>
        <w:div w:id="11240782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13134056">
      <w:bodyDiv w:val="1"/>
      <w:marLeft w:val="0"/>
      <w:marRight w:val="0"/>
      <w:marTop w:val="0"/>
      <w:marBottom w:val="0"/>
      <w:divBdr>
        <w:top w:val="none" w:sz="0" w:space="0" w:color="auto"/>
        <w:left w:val="none" w:sz="0" w:space="0" w:color="auto"/>
        <w:bottom w:val="none" w:sz="0" w:space="0" w:color="auto"/>
        <w:right w:val="none" w:sz="0" w:space="0" w:color="auto"/>
      </w:divBdr>
      <w:divsChild>
        <w:div w:id="1452162982">
          <w:marLeft w:val="0"/>
          <w:marRight w:val="0"/>
          <w:marTop w:val="0"/>
          <w:marBottom w:val="0"/>
          <w:divBdr>
            <w:top w:val="single" w:sz="2" w:space="0" w:color="C0C1C6"/>
            <w:left w:val="single" w:sz="2" w:space="0" w:color="C0C1C6"/>
            <w:bottom w:val="single" w:sz="2" w:space="0" w:color="C0C1C6"/>
            <w:right w:val="single" w:sz="2" w:space="0" w:color="C0C1C6"/>
          </w:divBdr>
        </w:div>
        <w:div w:id="1864636518">
          <w:marLeft w:val="0"/>
          <w:marRight w:val="0"/>
          <w:marTop w:val="0"/>
          <w:marBottom w:val="0"/>
          <w:divBdr>
            <w:top w:val="single" w:sz="2" w:space="0" w:color="C0C1C6"/>
            <w:left w:val="single" w:sz="2" w:space="0" w:color="C0C1C6"/>
            <w:bottom w:val="single" w:sz="2" w:space="0" w:color="C0C1C6"/>
            <w:right w:val="single" w:sz="2" w:space="0" w:color="C0C1C6"/>
          </w:divBdr>
        </w:div>
        <w:div w:id="242761943">
          <w:marLeft w:val="0"/>
          <w:marRight w:val="0"/>
          <w:marTop w:val="0"/>
          <w:marBottom w:val="0"/>
          <w:divBdr>
            <w:top w:val="single" w:sz="2" w:space="0" w:color="C0C1C6"/>
            <w:left w:val="single" w:sz="2" w:space="0" w:color="C0C1C6"/>
            <w:bottom w:val="single" w:sz="2" w:space="0" w:color="C0C1C6"/>
            <w:right w:val="single" w:sz="2" w:space="0" w:color="C0C1C6"/>
          </w:divBdr>
        </w:div>
        <w:div w:id="98650067">
          <w:marLeft w:val="0"/>
          <w:marRight w:val="0"/>
          <w:marTop w:val="0"/>
          <w:marBottom w:val="0"/>
          <w:divBdr>
            <w:top w:val="single" w:sz="2" w:space="0" w:color="C0C1C6"/>
            <w:left w:val="single" w:sz="2" w:space="0" w:color="C0C1C6"/>
            <w:bottom w:val="single" w:sz="2" w:space="0" w:color="C0C1C6"/>
            <w:right w:val="single" w:sz="2" w:space="0" w:color="C0C1C6"/>
          </w:divBdr>
        </w:div>
        <w:div w:id="14383666">
          <w:marLeft w:val="0"/>
          <w:marRight w:val="0"/>
          <w:marTop w:val="0"/>
          <w:marBottom w:val="0"/>
          <w:divBdr>
            <w:top w:val="single" w:sz="2" w:space="0" w:color="C0C1C6"/>
            <w:left w:val="single" w:sz="2" w:space="0" w:color="C0C1C6"/>
            <w:bottom w:val="single" w:sz="2" w:space="0" w:color="C0C1C6"/>
            <w:right w:val="single" w:sz="2" w:space="0" w:color="C0C1C6"/>
          </w:divBdr>
        </w:div>
        <w:div w:id="1867594094">
          <w:marLeft w:val="0"/>
          <w:marRight w:val="0"/>
          <w:marTop w:val="0"/>
          <w:marBottom w:val="0"/>
          <w:divBdr>
            <w:top w:val="single" w:sz="2" w:space="0" w:color="C0C1C6"/>
            <w:left w:val="single" w:sz="2" w:space="0" w:color="C0C1C6"/>
            <w:bottom w:val="single" w:sz="2" w:space="0" w:color="C0C1C6"/>
            <w:right w:val="single" w:sz="2" w:space="0" w:color="C0C1C6"/>
          </w:divBdr>
        </w:div>
        <w:div w:id="1478305925">
          <w:marLeft w:val="0"/>
          <w:marRight w:val="0"/>
          <w:marTop w:val="0"/>
          <w:marBottom w:val="0"/>
          <w:divBdr>
            <w:top w:val="single" w:sz="2" w:space="0" w:color="C0C1C6"/>
            <w:left w:val="single" w:sz="2" w:space="0" w:color="C0C1C6"/>
            <w:bottom w:val="single" w:sz="2" w:space="0" w:color="C0C1C6"/>
            <w:right w:val="single" w:sz="2" w:space="0" w:color="C0C1C6"/>
          </w:divBdr>
        </w:div>
        <w:div w:id="904267127">
          <w:marLeft w:val="0"/>
          <w:marRight w:val="0"/>
          <w:marTop w:val="0"/>
          <w:marBottom w:val="0"/>
          <w:divBdr>
            <w:top w:val="single" w:sz="2" w:space="0" w:color="C0C1C6"/>
            <w:left w:val="single" w:sz="2" w:space="0" w:color="C0C1C6"/>
            <w:bottom w:val="single" w:sz="2" w:space="0" w:color="C0C1C6"/>
            <w:right w:val="single" w:sz="2" w:space="0" w:color="C0C1C6"/>
          </w:divBdr>
        </w:div>
        <w:div w:id="878513933">
          <w:marLeft w:val="0"/>
          <w:marRight w:val="0"/>
          <w:marTop w:val="0"/>
          <w:marBottom w:val="0"/>
          <w:divBdr>
            <w:top w:val="single" w:sz="2" w:space="0" w:color="C0C1C6"/>
            <w:left w:val="single" w:sz="2" w:space="0" w:color="C0C1C6"/>
            <w:bottom w:val="single" w:sz="2" w:space="0" w:color="C0C1C6"/>
            <w:right w:val="single" w:sz="2" w:space="0" w:color="C0C1C6"/>
          </w:divBdr>
        </w:div>
        <w:div w:id="2099251448">
          <w:marLeft w:val="0"/>
          <w:marRight w:val="0"/>
          <w:marTop w:val="0"/>
          <w:marBottom w:val="0"/>
          <w:divBdr>
            <w:top w:val="single" w:sz="2" w:space="0" w:color="C0C1C6"/>
            <w:left w:val="single" w:sz="2" w:space="0" w:color="C0C1C6"/>
            <w:bottom w:val="single" w:sz="2" w:space="0" w:color="C0C1C6"/>
            <w:right w:val="single" w:sz="2" w:space="0" w:color="C0C1C6"/>
          </w:divBdr>
        </w:div>
        <w:div w:id="768744452">
          <w:marLeft w:val="0"/>
          <w:marRight w:val="0"/>
          <w:marTop w:val="0"/>
          <w:marBottom w:val="0"/>
          <w:divBdr>
            <w:top w:val="single" w:sz="2" w:space="0" w:color="C0C1C6"/>
            <w:left w:val="single" w:sz="2" w:space="0" w:color="C0C1C6"/>
            <w:bottom w:val="single" w:sz="2" w:space="0" w:color="C0C1C6"/>
            <w:right w:val="single" w:sz="2" w:space="0" w:color="C0C1C6"/>
          </w:divBdr>
        </w:div>
        <w:div w:id="1364817714">
          <w:marLeft w:val="0"/>
          <w:marRight w:val="0"/>
          <w:marTop w:val="0"/>
          <w:marBottom w:val="0"/>
          <w:divBdr>
            <w:top w:val="single" w:sz="2" w:space="0" w:color="C0C1C6"/>
            <w:left w:val="single" w:sz="2" w:space="0" w:color="C0C1C6"/>
            <w:bottom w:val="single" w:sz="2" w:space="0" w:color="C0C1C6"/>
            <w:right w:val="single" w:sz="2" w:space="0" w:color="C0C1C6"/>
          </w:divBdr>
        </w:div>
        <w:div w:id="1804343307">
          <w:marLeft w:val="0"/>
          <w:marRight w:val="0"/>
          <w:marTop w:val="0"/>
          <w:marBottom w:val="0"/>
          <w:divBdr>
            <w:top w:val="single" w:sz="2" w:space="0" w:color="C0C1C6"/>
            <w:left w:val="single" w:sz="2" w:space="0" w:color="C0C1C6"/>
            <w:bottom w:val="single" w:sz="2" w:space="0" w:color="C0C1C6"/>
            <w:right w:val="single" w:sz="2" w:space="0" w:color="C0C1C6"/>
          </w:divBdr>
        </w:div>
        <w:div w:id="1813594135">
          <w:marLeft w:val="0"/>
          <w:marRight w:val="0"/>
          <w:marTop w:val="0"/>
          <w:marBottom w:val="0"/>
          <w:divBdr>
            <w:top w:val="single" w:sz="2" w:space="0" w:color="C0C1C6"/>
            <w:left w:val="single" w:sz="2" w:space="0" w:color="C0C1C6"/>
            <w:bottom w:val="single" w:sz="2" w:space="0" w:color="C0C1C6"/>
            <w:right w:val="single" w:sz="2" w:space="0" w:color="C0C1C6"/>
          </w:divBdr>
        </w:div>
        <w:div w:id="1475684346">
          <w:marLeft w:val="0"/>
          <w:marRight w:val="0"/>
          <w:marTop w:val="0"/>
          <w:marBottom w:val="0"/>
          <w:divBdr>
            <w:top w:val="single" w:sz="2" w:space="0" w:color="C0C1C6"/>
            <w:left w:val="single" w:sz="2" w:space="0" w:color="C0C1C6"/>
            <w:bottom w:val="single" w:sz="2" w:space="0" w:color="C0C1C6"/>
            <w:right w:val="single" w:sz="2" w:space="0" w:color="C0C1C6"/>
          </w:divBdr>
        </w:div>
        <w:div w:id="673457453">
          <w:marLeft w:val="0"/>
          <w:marRight w:val="0"/>
          <w:marTop w:val="0"/>
          <w:marBottom w:val="0"/>
          <w:divBdr>
            <w:top w:val="single" w:sz="2" w:space="0" w:color="C0C1C6"/>
            <w:left w:val="single" w:sz="2" w:space="0" w:color="C0C1C6"/>
            <w:bottom w:val="single" w:sz="2" w:space="0" w:color="C0C1C6"/>
            <w:right w:val="single" w:sz="2" w:space="0" w:color="C0C1C6"/>
          </w:divBdr>
        </w:div>
        <w:div w:id="870534363">
          <w:marLeft w:val="0"/>
          <w:marRight w:val="0"/>
          <w:marTop w:val="0"/>
          <w:marBottom w:val="0"/>
          <w:divBdr>
            <w:top w:val="single" w:sz="2" w:space="0" w:color="C0C1C6"/>
            <w:left w:val="single" w:sz="2" w:space="0" w:color="C0C1C6"/>
            <w:bottom w:val="single" w:sz="2" w:space="0" w:color="C0C1C6"/>
            <w:right w:val="single" w:sz="2" w:space="0" w:color="C0C1C6"/>
          </w:divBdr>
        </w:div>
        <w:div w:id="15011926">
          <w:marLeft w:val="0"/>
          <w:marRight w:val="0"/>
          <w:marTop w:val="0"/>
          <w:marBottom w:val="0"/>
          <w:divBdr>
            <w:top w:val="single" w:sz="2" w:space="0" w:color="C0C1C6"/>
            <w:left w:val="single" w:sz="2" w:space="0" w:color="C0C1C6"/>
            <w:bottom w:val="single" w:sz="2" w:space="0" w:color="C0C1C6"/>
            <w:right w:val="single" w:sz="2" w:space="0" w:color="C0C1C6"/>
          </w:divBdr>
        </w:div>
        <w:div w:id="1043090648">
          <w:marLeft w:val="0"/>
          <w:marRight w:val="0"/>
          <w:marTop w:val="0"/>
          <w:marBottom w:val="0"/>
          <w:divBdr>
            <w:top w:val="single" w:sz="2" w:space="0" w:color="C0C1C6"/>
            <w:left w:val="single" w:sz="2" w:space="0" w:color="C0C1C6"/>
            <w:bottom w:val="single" w:sz="2" w:space="0" w:color="C0C1C6"/>
            <w:right w:val="single" w:sz="2" w:space="0" w:color="C0C1C6"/>
          </w:divBdr>
        </w:div>
        <w:div w:id="650136493">
          <w:marLeft w:val="0"/>
          <w:marRight w:val="0"/>
          <w:marTop w:val="0"/>
          <w:marBottom w:val="0"/>
          <w:divBdr>
            <w:top w:val="single" w:sz="2" w:space="0" w:color="C0C1C6"/>
            <w:left w:val="single" w:sz="2" w:space="0" w:color="C0C1C6"/>
            <w:bottom w:val="single" w:sz="2" w:space="0" w:color="C0C1C6"/>
            <w:right w:val="single" w:sz="2" w:space="0" w:color="C0C1C6"/>
          </w:divBdr>
        </w:div>
        <w:div w:id="1075786879">
          <w:marLeft w:val="0"/>
          <w:marRight w:val="0"/>
          <w:marTop w:val="0"/>
          <w:marBottom w:val="0"/>
          <w:divBdr>
            <w:top w:val="single" w:sz="2" w:space="0" w:color="C0C1C6"/>
            <w:left w:val="single" w:sz="2" w:space="0" w:color="C0C1C6"/>
            <w:bottom w:val="single" w:sz="2" w:space="0" w:color="C0C1C6"/>
            <w:right w:val="single" w:sz="2" w:space="0" w:color="C0C1C6"/>
          </w:divBdr>
        </w:div>
        <w:div w:id="19410653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33572524">
      <w:bodyDiv w:val="1"/>
      <w:marLeft w:val="0"/>
      <w:marRight w:val="0"/>
      <w:marTop w:val="0"/>
      <w:marBottom w:val="0"/>
      <w:divBdr>
        <w:top w:val="none" w:sz="0" w:space="0" w:color="auto"/>
        <w:left w:val="none" w:sz="0" w:space="0" w:color="auto"/>
        <w:bottom w:val="none" w:sz="0" w:space="0" w:color="auto"/>
        <w:right w:val="none" w:sz="0" w:space="0" w:color="auto"/>
      </w:divBdr>
      <w:divsChild>
        <w:div w:id="418403877">
          <w:marLeft w:val="0"/>
          <w:marRight w:val="0"/>
          <w:marTop w:val="0"/>
          <w:marBottom w:val="0"/>
          <w:divBdr>
            <w:top w:val="single" w:sz="2" w:space="0" w:color="C0C1C6"/>
            <w:left w:val="single" w:sz="2" w:space="0" w:color="C0C1C6"/>
            <w:bottom w:val="single" w:sz="2" w:space="0" w:color="C0C1C6"/>
            <w:right w:val="single" w:sz="2" w:space="0" w:color="C0C1C6"/>
          </w:divBdr>
        </w:div>
        <w:div w:id="1639723157">
          <w:marLeft w:val="0"/>
          <w:marRight w:val="0"/>
          <w:marTop w:val="0"/>
          <w:marBottom w:val="0"/>
          <w:divBdr>
            <w:top w:val="single" w:sz="2" w:space="0" w:color="C0C1C6"/>
            <w:left w:val="single" w:sz="2" w:space="0" w:color="C0C1C6"/>
            <w:bottom w:val="single" w:sz="2" w:space="0" w:color="C0C1C6"/>
            <w:right w:val="single" w:sz="2" w:space="0" w:color="C0C1C6"/>
          </w:divBdr>
        </w:div>
        <w:div w:id="1629240883">
          <w:marLeft w:val="0"/>
          <w:marRight w:val="0"/>
          <w:marTop w:val="0"/>
          <w:marBottom w:val="0"/>
          <w:divBdr>
            <w:top w:val="single" w:sz="2" w:space="0" w:color="C0C1C6"/>
            <w:left w:val="single" w:sz="2" w:space="0" w:color="C0C1C6"/>
            <w:bottom w:val="single" w:sz="2" w:space="0" w:color="C0C1C6"/>
            <w:right w:val="single" w:sz="2" w:space="0" w:color="C0C1C6"/>
          </w:divBdr>
        </w:div>
        <w:div w:id="1333140620">
          <w:marLeft w:val="0"/>
          <w:marRight w:val="0"/>
          <w:marTop w:val="0"/>
          <w:marBottom w:val="0"/>
          <w:divBdr>
            <w:top w:val="single" w:sz="2" w:space="0" w:color="C0C1C6"/>
            <w:left w:val="single" w:sz="2" w:space="0" w:color="C0C1C6"/>
            <w:bottom w:val="single" w:sz="2" w:space="0" w:color="C0C1C6"/>
            <w:right w:val="single" w:sz="2" w:space="0" w:color="C0C1C6"/>
          </w:divBdr>
        </w:div>
        <w:div w:id="239826051">
          <w:marLeft w:val="0"/>
          <w:marRight w:val="0"/>
          <w:marTop w:val="0"/>
          <w:marBottom w:val="0"/>
          <w:divBdr>
            <w:top w:val="single" w:sz="2" w:space="0" w:color="C0C1C6"/>
            <w:left w:val="single" w:sz="2" w:space="0" w:color="C0C1C6"/>
            <w:bottom w:val="single" w:sz="2" w:space="0" w:color="C0C1C6"/>
            <w:right w:val="single" w:sz="2" w:space="0" w:color="C0C1C6"/>
          </w:divBdr>
        </w:div>
        <w:div w:id="1730424502">
          <w:marLeft w:val="0"/>
          <w:marRight w:val="0"/>
          <w:marTop w:val="0"/>
          <w:marBottom w:val="0"/>
          <w:divBdr>
            <w:top w:val="single" w:sz="2" w:space="0" w:color="C0C1C6"/>
            <w:left w:val="single" w:sz="2" w:space="0" w:color="C0C1C6"/>
            <w:bottom w:val="single" w:sz="2" w:space="0" w:color="C0C1C6"/>
            <w:right w:val="single" w:sz="2" w:space="0" w:color="C0C1C6"/>
          </w:divBdr>
        </w:div>
        <w:div w:id="243884886">
          <w:marLeft w:val="0"/>
          <w:marRight w:val="0"/>
          <w:marTop w:val="0"/>
          <w:marBottom w:val="0"/>
          <w:divBdr>
            <w:top w:val="single" w:sz="2" w:space="0" w:color="C0C1C6"/>
            <w:left w:val="single" w:sz="2" w:space="0" w:color="C0C1C6"/>
            <w:bottom w:val="single" w:sz="2" w:space="0" w:color="C0C1C6"/>
            <w:right w:val="single" w:sz="2" w:space="0" w:color="C0C1C6"/>
          </w:divBdr>
        </w:div>
        <w:div w:id="2028360836">
          <w:marLeft w:val="0"/>
          <w:marRight w:val="0"/>
          <w:marTop w:val="0"/>
          <w:marBottom w:val="0"/>
          <w:divBdr>
            <w:top w:val="single" w:sz="2" w:space="0" w:color="C0C1C6"/>
            <w:left w:val="single" w:sz="2" w:space="0" w:color="C0C1C6"/>
            <w:bottom w:val="single" w:sz="2" w:space="0" w:color="C0C1C6"/>
            <w:right w:val="single" w:sz="2" w:space="0" w:color="C0C1C6"/>
          </w:divBdr>
        </w:div>
        <w:div w:id="671377718">
          <w:marLeft w:val="0"/>
          <w:marRight w:val="0"/>
          <w:marTop w:val="0"/>
          <w:marBottom w:val="0"/>
          <w:divBdr>
            <w:top w:val="single" w:sz="2" w:space="0" w:color="C0C1C6"/>
            <w:left w:val="single" w:sz="2" w:space="0" w:color="C0C1C6"/>
            <w:bottom w:val="single" w:sz="2" w:space="0" w:color="C0C1C6"/>
            <w:right w:val="single" w:sz="2" w:space="0" w:color="C0C1C6"/>
          </w:divBdr>
        </w:div>
        <w:div w:id="1864049108">
          <w:marLeft w:val="0"/>
          <w:marRight w:val="0"/>
          <w:marTop w:val="0"/>
          <w:marBottom w:val="0"/>
          <w:divBdr>
            <w:top w:val="single" w:sz="2" w:space="0" w:color="C0C1C6"/>
            <w:left w:val="single" w:sz="2" w:space="0" w:color="C0C1C6"/>
            <w:bottom w:val="single" w:sz="2" w:space="0" w:color="C0C1C6"/>
            <w:right w:val="single" w:sz="2" w:space="0" w:color="C0C1C6"/>
          </w:divBdr>
        </w:div>
        <w:div w:id="239214401">
          <w:marLeft w:val="0"/>
          <w:marRight w:val="0"/>
          <w:marTop w:val="0"/>
          <w:marBottom w:val="0"/>
          <w:divBdr>
            <w:top w:val="single" w:sz="2" w:space="0" w:color="C0C1C6"/>
            <w:left w:val="single" w:sz="2" w:space="0" w:color="C0C1C6"/>
            <w:bottom w:val="single" w:sz="2" w:space="0" w:color="C0C1C6"/>
            <w:right w:val="single" w:sz="2" w:space="0" w:color="C0C1C6"/>
          </w:divBdr>
        </w:div>
        <w:div w:id="667837">
          <w:marLeft w:val="0"/>
          <w:marRight w:val="0"/>
          <w:marTop w:val="0"/>
          <w:marBottom w:val="0"/>
          <w:divBdr>
            <w:top w:val="single" w:sz="2" w:space="0" w:color="C0C1C6"/>
            <w:left w:val="single" w:sz="2" w:space="0" w:color="C0C1C6"/>
            <w:bottom w:val="single" w:sz="2" w:space="0" w:color="C0C1C6"/>
            <w:right w:val="single" w:sz="2" w:space="0" w:color="C0C1C6"/>
          </w:divBdr>
        </w:div>
        <w:div w:id="529728497">
          <w:marLeft w:val="0"/>
          <w:marRight w:val="0"/>
          <w:marTop w:val="0"/>
          <w:marBottom w:val="0"/>
          <w:divBdr>
            <w:top w:val="single" w:sz="2" w:space="0" w:color="C0C1C6"/>
            <w:left w:val="single" w:sz="2" w:space="0" w:color="C0C1C6"/>
            <w:bottom w:val="single" w:sz="2" w:space="0" w:color="C0C1C6"/>
            <w:right w:val="single" w:sz="2" w:space="0" w:color="C0C1C6"/>
          </w:divBdr>
        </w:div>
        <w:div w:id="765611518">
          <w:marLeft w:val="0"/>
          <w:marRight w:val="0"/>
          <w:marTop w:val="0"/>
          <w:marBottom w:val="0"/>
          <w:divBdr>
            <w:top w:val="single" w:sz="2" w:space="0" w:color="C0C1C6"/>
            <w:left w:val="single" w:sz="2" w:space="0" w:color="C0C1C6"/>
            <w:bottom w:val="single" w:sz="2" w:space="0" w:color="C0C1C6"/>
            <w:right w:val="single" w:sz="2" w:space="0" w:color="C0C1C6"/>
          </w:divBdr>
        </w:div>
        <w:div w:id="856693620">
          <w:marLeft w:val="0"/>
          <w:marRight w:val="0"/>
          <w:marTop w:val="0"/>
          <w:marBottom w:val="0"/>
          <w:divBdr>
            <w:top w:val="single" w:sz="2" w:space="0" w:color="C0C1C6"/>
            <w:left w:val="single" w:sz="2" w:space="0" w:color="C0C1C6"/>
            <w:bottom w:val="single" w:sz="2" w:space="0" w:color="C0C1C6"/>
            <w:right w:val="single" w:sz="2" w:space="0" w:color="C0C1C6"/>
          </w:divBdr>
        </w:div>
        <w:div w:id="1069881579">
          <w:marLeft w:val="0"/>
          <w:marRight w:val="0"/>
          <w:marTop w:val="0"/>
          <w:marBottom w:val="0"/>
          <w:divBdr>
            <w:top w:val="single" w:sz="2" w:space="0" w:color="C0C1C6"/>
            <w:left w:val="single" w:sz="2" w:space="0" w:color="C0C1C6"/>
            <w:bottom w:val="single" w:sz="2" w:space="0" w:color="C0C1C6"/>
            <w:right w:val="single" w:sz="2" w:space="0" w:color="C0C1C6"/>
          </w:divBdr>
        </w:div>
        <w:div w:id="1804034360">
          <w:marLeft w:val="0"/>
          <w:marRight w:val="0"/>
          <w:marTop w:val="0"/>
          <w:marBottom w:val="0"/>
          <w:divBdr>
            <w:top w:val="single" w:sz="2" w:space="0" w:color="C0C1C6"/>
            <w:left w:val="single" w:sz="2" w:space="0" w:color="C0C1C6"/>
            <w:bottom w:val="single" w:sz="2" w:space="0" w:color="C0C1C6"/>
            <w:right w:val="single" w:sz="2" w:space="0" w:color="C0C1C6"/>
          </w:divBdr>
        </w:div>
        <w:div w:id="1109473139">
          <w:marLeft w:val="0"/>
          <w:marRight w:val="0"/>
          <w:marTop w:val="0"/>
          <w:marBottom w:val="0"/>
          <w:divBdr>
            <w:top w:val="single" w:sz="2" w:space="0" w:color="C0C1C6"/>
            <w:left w:val="single" w:sz="2" w:space="0" w:color="C0C1C6"/>
            <w:bottom w:val="single" w:sz="2" w:space="0" w:color="C0C1C6"/>
            <w:right w:val="single" w:sz="2" w:space="0" w:color="C0C1C6"/>
          </w:divBdr>
        </w:div>
        <w:div w:id="1146895380">
          <w:marLeft w:val="0"/>
          <w:marRight w:val="0"/>
          <w:marTop w:val="0"/>
          <w:marBottom w:val="0"/>
          <w:divBdr>
            <w:top w:val="single" w:sz="2" w:space="0" w:color="C0C1C6"/>
            <w:left w:val="single" w:sz="2" w:space="0" w:color="C0C1C6"/>
            <w:bottom w:val="single" w:sz="2" w:space="0" w:color="C0C1C6"/>
            <w:right w:val="single" w:sz="2" w:space="0" w:color="C0C1C6"/>
          </w:divBdr>
        </w:div>
        <w:div w:id="1894074848">
          <w:marLeft w:val="0"/>
          <w:marRight w:val="0"/>
          <w:marTop w:val="0"/>
          <w:marBottom w:val="0"/>
          <w:divBdr>
            <w:top w:val="single" w:sz="2" w:space="0" w:color="C0C1C6"/>
            <w:left w:val="single" w:sz="2" w:space="0" w:color="C0C1C6"/>
            <w:bottom w:val="single" w:sz="2" w:space="0" w:color="C0C1C6"/>
            <w:right w:val="single" w:sz="2" w:space="0" w:color="C0C1C6"/>
          </w:divBdr>
        </w:div>
        <w:div w:id="1558739862">
          <w:marLeft w:val="0"/>
          <w:marRight w:val="0"/>
          <w:marTop w:val="0"/>
          <w:marBottom w:val="0"/>
          <w:divBdr>
            <w:top w:val="single" w:sz="2" w:space="0" w:color="C0C1C6"/>
            <w:left w:val="single" w:sz="2" w:space="0" w:color="C0C1C6"/>
            <w:bottom w:val="single" w:sz="2" w:space="0" w:color="C0C1C6"/>
            <w:right w:val="single" w:sz="2" w:space="0" w:color="C0C1C6"/>
          </w:divBdr>
        </w:div>
        <w:div w:id="1643735416">
          <w:marLeft w:val="0"/>
          <w:marRight w:val="0"/>
          <w:marTop w:val="0"/>
          <w:marBottom w:val="0"/>
          <w:divBdr>
            <w:top w:val="single" w:sz="2" w:space="0" w:color="C0C1C6"/>
            <w:left w:val="single" w:sz="2" w:space="0" w:color="C0C1C6"/>
            <w:bottom w:val="single" w:sz="2" w:space="0" w:color="C0C1C6"/>
            <w:right w:val="single" w:sz="2" w:space="0" w:color="C0C1C6"/>
          </w:divBdr>
        </w:div>
        <w:div w:id="1550260173">
          <w:marLeft w:val="0"/>
          <w:marRight w:val="0"/>
          <w:marTop w:val="0"/>
          <w:marBottom w:val="0"/>
          <w:divBdr>
            <w:top w:val="single" w:sz="2" w:space="0" w:color="C0C1C6"/>
            <w:left w:val="single" w:sz="2" w:space="0" w:color="C0C1C6"/>
            <w:bottom w:val="single" w:sz="2" w:space="0" w:color="C0C1C6"/>
            <w:right w:val="single" w:sz="2" w:space="0" w:color="C0C1C6"/>
          </w:divBdr>
        </w:div>
        <w:div w:id="495075154">
          <w:marLeft w:val="0"/>
          <w:marRight w:val="0"/>
          <w:marTop w:val="0"/>
          <w:marBottom w:val="0"/>
          <w:divBdr>
            <w:top w:val="single" w:sz="2" w:space="0" w:color="C0C1C6"/>
            <w:left w:val="single" w:sz="2" w:space="0" w:color="C0C1C6"/>
            <w:bottom w:val="single" w:sz="2" w:space="0" w:color="C0C1C6"/>
            <w:right w:val="single" w:sz="2" w:space="0" w:color="C0C1C6"/>
          </w:divBdr>
        </w:div>
        <w:div w:id="2030638143">
          <w:marLeft w:val="0"/>
          <w:marRight w:val="0"/>
          <w:marTop w:val="0"/>
          <w:marBottom w:val="0"/>
          <w:divBdr>
            <w:top w:val="single" w:sz="2" w:space="0" w:color="C0C1C6"/>
            <w:left w:val="single" w:sz="2" w:space="0" w:color="C0C1C6"/>
            <w:bottom w:val="single" w:sz="2" w:space="0" w:color="C0C1C6"/>
            <w:right w:val="single" w:sz="2" w:space="0" w:color="C0C1C6"/>
          </w:divBdr>
        </w:div>
        <w:div w:id="1292906436">
          <w:marLeft w:val="0"/>
          <w:marRight w:val="0"/>
          <w:marTop w:val="0"/>
          <w:marBottom w:val="0"/>
          <w:divBdr>
            <w:top w:val="single" w:sz="2" w:space="0" w:color="C0C1C6"/>
            <w:left w:val="single" w:sz="2" w:space="0" w:color="C0C1C6"/>
            <w:bottom w:val="single" w:sz="2" w:space="0" w:color="C0C1C6"/>
            <w:right w:val="single" w:sz="2" w:space="0" w:color="C0C1C6"/>
          </w:divBdr>
        </w:div>
        <w:div w:id="118177355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837692564">
      <w:bodyDiv w:val="1"/>
      <w:marLeft w:val="0"/>
      <w:marRight w:val="0"/>
      <w:marTop w:val="0"/>
      <w:marBottom w:val="0"/>
      <w:divBdr>
        <w:top w:val="none" w:sz="0" w:space="0" w:color="auto"/>
        <w:left w:val="none" w:sz="0" w:space="0" w:color="auto"/>
        <w:bottom w:val="none" w:sz="0" w:space="0" w:color="auto"/>
        <w:right w:val="none" w:sz="0" w:space="0" w:color="auto"/>
      </w:divBdr>
      <w:divsChild>
        <w:div w:id="1592009953">
          <w:marLeft w:val="0"/>
          <w:marRight w:val="0"/>
          <w:marTop w:val="0"/>
          <w:marBottom w:val="0"/>
          <w:divBdr>
            <w:top w:val="single" w:sz="2" w:space="0" w:color="C0C1C6"/>
            <w:left w:val="single" w:sz="2" w:space="0" w:color="C0C1C6"/>
            <w:bottom w:val="single" w:sz="2" w:space="0" w:color="C0C1C6"/>
            <w:right w:val="single" w:sz="2" w:space="0" w:color="C0C1C6"/>
          </w:divBdr>
        </w:div>
        <w:div w:id="1861820581">
          <w:marLeft w:val="0"/>
          <w:marRight w:val="0"/>
          <w:marTop w:val="0"/>
          <w:marBottom w:val="0"/>
          <w:divBdr>
            <w:top w:val="single" w:sz="2" w:space="0" w:color="C0C1C6"/>
            <w:left w:val="single" w:sz="2" w:space="0" w:color="C0C1C6"/>
            <w:bottom w:val="single" w:sz="2" w:space="0" w:color="C0C1C6"/>
            <w:right w:val="single" w:sz="2" w:space="0" w:color="C0C1C6"/>
          </w:divBdr>
        </w:div>
        <w:div w:id="2002730360">
          <w:marLeft w:val="0"/>
          <w:marRight w:val="0"/>
          <w:marTop w:val="0"/>
          <w:marBottom w:val="0"/>
          <w:divBdr>
            <w:top w:val="single" w:sz="2" w:space="0" w:color="C0C1C6"/>
            <w:left w:val="single" w:sz="2" w:space="0" w:color="C0C1C6"/>
            <w:bottom w:val="single" w:sz="2" w:space="0" w:color="C0C1C6"/>
            <w:right w:val="single" w:sz="2" w:space="0" w:color="C0C1C6"/>
          </w:divBdr>
        </w:div>
        <w:div w:id="779029880">
          <w:marLeft w:val="0"/>
          <w:marRight w:val="0"/>
          <w:marTop w:val="0"/>
          <w:marBottom w:val="0"/>
          <w:divBdr>
            <w:top w:val="single" w:sz="2" w:space="0" w:color="C0C1C6"/>
            <w:left w:val="single" w:sz="2" w:space="0" w:color="C0C1C6"/>
            <w:bottom w:val="single" w:sz="2" w:space="0" w:color="C0C1C6"/>
            <w:right w:val="single" w:sz="2" w:space="0" w:color="C0C1C6"/>
          </w:divBdr>
        </w:div>
        <w:div w:id="1126579415">
          <w:marLeft w:val="0"/>
          <w:marRight w:val="0"/>
          <w:marTop w:val="0"/>
          <w:marBottom w:val="0"/>
          <w:divBdr>
            <w:top w:val="single" w:sz="2" w:space="0" w:color="C0C1C6"/>
            <w:left w:val="single" w:sz="2" w:space="0" w:color="C0C1C6"/>
            <w:bottom w:val="single" w:sz="2" w:space="0" w:color="C0C1C6"/>
            <w:right w:val="single" w:sz="2" w:space="0" w:color="C0C1C6"/>
          </w:divBdr>
        </w:div>
        <w:div w:id="650017837">
          <w:marLeft w:val="0"/>
          <w:marRight w:val="0"/>
          <w:marTop w:val="0"/>
          <w:marBottom w:val="0"/>
          <w:divBdr>
            <w:top w:val="single" w:sz="2" w:space="0" w:color="C0C1C6"/>
            <w:left w:val="single" w:sz="2" w:space="0" w:color="C0C1C6"/>
            <w:bottom w:val="single" w:sz="2" w:space="0" w:color="C0C1C6"/>
            <w:right w:val="single" w:sz="2" w:space="0" w:color="C0C1C6"/>
          </w:divBdr>
        </w:div>
        <w:div w:id="2058697218">
          <w:marLeft w:val="0"/>
          <w:marRight w:val="0"/>
          <w:marTop w:val="0"/>
          <w:marBottom w:val="0"/>
          <w:divBdr>
            <w:top w:val="single" w:sz="2" w:space="0" w:color="C0C1C6"/>
            <w:left w:val="single" w:sz="2" w:space="0" w:color="C0C1C6"/>
            <w:bottom w:val="single" w:sz="2" w:space="0" w:color="C0C1C6"/>
            <w:right w:val="single" w:sz="2" w:space="0" w:color="C0C1C6"/>
          </w:divBdr>
        </w:div>
        <w:div w:id="1647274428">
          <w:marLeft w:val="0"/>
          <w:marRight w:val="0"/>
          <w:marTop w:val="0"/>
          <w:marBottom w:val="0"/>
          <w:divBdr>
            <w:top w:val="single" w:sz="2" w:space="0" w:color="C0C1C6"/>
            <w:left w:val="single" w:sz="2" w:space="0" w:color="C0C1C6"/>
            <w:bottom w:val="single" w:sz="2" w:space="0" w:color="C0C1C6"/>
            <w:right w:val="single" w:sz="2" w:space="0" w:color="C0C1C6"/>
          </w:divBdr>
        </w:div>
        <w:div w:id="1882983964">
          <w:marLeft w:val="0"/>
          <w:marRight w:val="0"/>
          <w:marTop w:val="0"/>
          <w:marBottom w:val="0"/>
          <w:divBdr>
            <w:top w:val="single" w:sz="2" w:space="0" w:color="C0C1C6"/>
            <w:left w:val="single" w:sz="2" w:space="0" w:color="C0C1C6"/>
            <w:bottom w:val="single" w:sz="2" w:space="0" w:color="C0C1C6"/>
            <w:right w:val="single" w:sz="2" w:space="0" w:color="C0C1C6"/>
          </w:divBdr>
        </w:div>
        <w:div w:id="1507864051">
          <w:marLeft w:val="0"/>
          <w:marRight w:val="0"/>
          <w:marTop w:val="0"/>
          <w:marBottom w:val="0"/>
          <w:divBdr>
            <w:top w:val="single" w:sz="2" w:space="0" w:color="C0C1C6"/>
            <w:left w:val="single" w:sz="2" w:space="0" w:color="C0C1C6"/>
            <w:bottom w:val="single" w:sz="2" w:space="0" w:color="C0C1C6"/>
            <w:right w:val="single" w:sz="2" w:space="0" w:color="C0C1C6"/>
          </w:divBdr>
        </w:div>
        <w:div w:id="232006984">
          <w:marLeft w:val="0"/>
          <w:marRight w:val="0"/>
          <w:marTop w:val="0"/>
          <w:marBottom w:val="0"/>
          <w:divBdr>
            <w:top w:val="single" w:sz="2" w:space="0" w:color="C0C1C6"/>
            <w:left w:val="single" w:sz="2" w:space="0" w:color="C0C1C6"/>
            <w:bottom w:val="single" w:sz="2" w:space="0" w:color="C0C1C6"/>
            <w:right w:val="single" w:sz="2" w:space="0" w:color="C0C1C6"/>
          </w:divBdr>
        </w:div>
        <w:div w:id="1551454228">
          <w:marLeft w:val="0"/>
          <w:marRight w:val="0"/>
          <w:marTop w:val="0"/>
          <w:marBottom w:val="0"/>
          <w:divBdr>
            <w:top w:val="single" w:sz="2" w:space="0" w:color="C0C1C6"/>
            <w:left w:val="single" w:sz="2" w:space="0" w:color="C0C1C6"/>
            <w:bottom w:val="single" w:sz="2" w:space="0" w:color="C0C1C6"/>
            <w:right w:val="single" w:sz="2" w:space="0" w:color="C0C1C6"/>
          </w:divBdr>
        </w:div>
        <w:div w:id="940649932">
          <w:marLeft w:val="0"/>
          <w:marRight w:val="0"/>
          <w:marTop w:val="0"/>
          <w:marBottom w:val="0"/>
          <w:divBdr>
            <w:top w:val="single" w:sz="2" w:space="0" w:color="C0C1C6"/>
            <w:left w:val="single" w:sz="2" w:space="0" w:color="C0C1C6"/>
            <w:bottom w:val="single" w:sz="2" w:space="0" w:color="C0C1C6"/>
            <w:right w:val="single" w:sz="2" w:space="0" w:color="C0C1C6"/>
          </w:divBdr>
        </w:div>
        <w:div w:id="2099011483">
          <w:marLeft w:val="0"/>
          <w:marRight w:val="0"/>
          <w:marTop w:val="0"/>
          <w:marBottom w:val="0"/>
          <w:divBdr>
            <w:top w:val="single" w:sz="2" w:space="0" w:color="C0C1C6"/>
            <w:left w:val="single" w:sz="2" w:space="0" w:color="C0C1C6"/>
            <w:bottom w:val="single" w:sz="2" w:space="0" w:color="C0C1C6"/>
            <w:right w:val="single" w:sz="2" w:space="0" w:color="C0C1C6"/>
          </w:divBdr>
        </w:div>
        <w:div w:id="970398483">
          <w:marLeft w:val="0"/>
          <w:marRight w:val="0"/>
          <w:marTop w:val="0"/>
          <w:marBottom w:val="0"/>
          <w:divBdr>
            <w:top w:val="single" w:sz="2" w:space="0" w:color="C0C1C6"/>
            <w:left w:val="single" w:sz="2" w:space="0" w:color="C0C1C6"/>
            <w:bottom w:val="single" w:sz="2" w:space="0" w:color="C0C1C6"/>
            <w:right w:val="single" w:sz="2" w:space="0" w:color="C0C1C6"/>
          </w:divBdr>
        </w:div>
        <w:div w:id="631982911">
          <w:marLeft w:val="0"/>
          <w:marRight w:val="0"/>
          <w:marTop w:val="0"/>
          <w:marBottom w:val="0"/>
          <w:divBdr>
            <w:top w:val="single" w:sz="2" w:space="0" w:color="C0C1C6"/>
            <w:left w:val="single" w:sz="2" w:space="0" w:color="C0C1C6"/>
            <w:bottom w:val="single" w:sz="2" w:space="0" w:color="C0C1C6"/>
            <w:right w:val="single" w:sz="2" w:space="0" w:color="C0C1C6"/>
          </w:divBdr>
        </w:div>
        <w:div w:id="1258323506">
          <w:marLeft w:val="0"/>
          <w:marRight w:val="0"/>
          <w:marTop w:val="0"/>
          <w:marBottom w:val="0"/>
          <w:divBdr>
            <w:top w:val="single" w:sz="2" w:space="0" w:color="C0C1C6"/>
            <w:left w:val="single" w:sz="2" w:space="0" w:color="C0C1C6"/>
            <w:bottom w:val="single" w:sz="2" w:space="0" w:color="C0C1C6"/>
            <w:right w:val="single" w:sz="2" w:space="0" w:color="C0C1C6"/>
          </w:divBdr>
        </w:div>
        <w:div w:id="1675107440">
          <w:marLeft w:val="0"/>
          <w:marRight w:val="0"/>
          <w:marTop w:val="0"/>
          <w:marBottom w:val="0"/>
          <w:divBdr>
            <w:top w:val="single" w:sz="2" w:space="0" w:color="C0C1C6"/>
            <w:left w:val="single" w:sz="2" w:space="0" w:color="C0C1C6"/>
            <w:bottom w:val="single" w:sz="2" w:space="0" w:color="C0C1C6"/>
            <w:right w:val="single" w:sz="2" w:space="0" w:color="C0C1C6"/>
          </w:divBdr>
        </w:div>
        <w:div w:id="156460228">
          <w:marLeft w:val="0"/>
          <w:marRight w:val="0"/>
          <w:marTop w:val="0"/>
          <w:marBottom w:val="0"/>
          <w:divBdr>
            <w:top w:val="single" w:sz="2" w:space="0" w:color="C0C1C6"/>
            <w:left w:val="single" w:sz="2" w:space="0" w:color="C0C1C6"/>
            <w:bottom w:val="single" w:sz="2" w:space="0" w:color="C0C1C6"/>
            <w:right w:val="single" w:sz="2" w:space="0" w:color="C0C1C6"/>
          </w:divBdr>
        </w:div>
        <w:div w:id="156837339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58823573">
      <w:bodyDiv w:val="1"/>
      <w:marLeft w:val="0"/>
      <w:marRight w:val="0"/>
      <w:marTop w:val="0"/>
      <w:marBottom w:val="0"/>
      <w:divBdr>
        <w:top w:val="none" w:sz="0" w:space="0" w:color="auto"/>
        <w:left w:val="none" w:sz="0" w:space="0" w:color="auto"/>
        <w:bottom w:val="none" w:sz="0" w:space="0" w:color="auto"/>
        <w:right w:val="none" w:sz="0" w:space="0" w:color="auto"/>
      </w:divBdr>
    </w:div>
    <w:div w:id="1066411678">
      <w:bodyDiv w:val="1"/>
      <w:marLeft w:val="0"/>
      <w:marRight w:val="0"/>
      <w:marTop w:val="0"/>
      <w:marBottom w:val="0"/>
      <w:divBdr>
        <w:top w:val="none" w:sz="0" w:space="0" w:color="auto"/>
        <w:left w:val="none" w:sz="0" w:space="0" w:color="auto"/>
        <w:bottom w:val="none" w:sz="0" w:space="0" w:color="auto"/>
        <w:right w:val="none" w:sz="0" w:space="0" w:color="auto"/>
      </w:divBdr>
      <w:divsChild>
        <w:div w:id="1059012875">
          <w:marLeft w:val="0"/>
          <w:marRight w:val="0"/>
          <w:marTop w:val="0"/>
          <w:marBottom w:val="0"/>
          <w:divBdr>
            <w:top w:val="single" w:sz="2" w:space="0" w:color="C0C1C6"/>
            <w:left w:val="single" w:sz="2" w:space="0" w:color="C0C1C6"/>
            <w:bottom w:val="single" w:sz="2" w:space="0" w:color="C0C1C6"/>
            <w:right w:val="single" w:sz="2" w:space="0" w:color="C0C1C6"/>
          </w:divBdr>
        </w:div>
        <w:div w:id="1775906092">
          <w:marLeft w:val="0"/>
          <w:marRight w:val="0"/>
          <w:marTop w:val="0"/>
          <w:marBottom w:val="0"/>
          <w:divBdr>
            <w:top w:val="single" w:sz="2" w:space="0" w:color="C0C1C6"/>
            <w:left w:val="single" w:sz="2" w:space="0" w:color="C0C1C6"/>
            <w:bottom w:val="single" w:sz="2" w:space="0" w:color="C0C1C6"/>
            <w:right w:val="single" w:sz="2" w:space="0" w:color="C0C1C6"/>
          </w:divBdr>
        </w:div>
        <w:div w:id="403986922">
          <w:marLeft w:val="0"/>
          <w:marRight w:val="0"/>
          <w:marTop w:val="0"/>
          <w:marBottom w:val="0"/>
          <w:divBdr>
            <w:top w:val="single" w:sz="2" w:space="0" w:color="C0C1C6"/>
            <w:left w:val="single" w:sz="2" w:space="0" w:color="C0C1C6"/>
            <w:bottom w:val="single" w:sz="2" w:space="0" w:color="C0C1C6"/>
            <w:right w:val="single" w:sz="2" w:space="0" w:color="C0C1C6"/>
          </w:divBdr>
        </w:div>
        <w:div w:id="276758758">
          <w:marLeft w:val="0"/>
          <w:marRight w:val="0"/>
          <w:marTop w:val="0"/>
          <w:marBottom w:val="0"/>
          <w:divBdr>
            <w:top w:val="single" w:sz="2" w:space="0" w:color="C0C1C6"/>
            <w:left w:val="single" w:sz="2" w:space="0" w:color="C0C1C6"/>
            <w:bottom w:val="single" w:sz="2" w:space="0" w:color="C0C1C6"/>
            <w:right w:val="single" w:sz="2" w:space="0" w:color="C0C1C6"/>
          </w:divBdr>
        </w:div>
        <w:div w:id="304089411">
          <w:marLeft w:val="0"/>
          <w:marRight w:val="0"/>
          <w:marTop w:val="0"/>
          <w:marBottom w:val="0"/>
          <w:divBdr>
            <w:top w:val="single" w:sz="2" w:space="0" w:color="C0C1C6"/>
            <w:left w:val="single" w:sz="2" w:space="0" w:color="C0C1C6"/>
            <w:bottom w:val="single" w:sz="2" w:space="0" w:color="C0C1C6"/>
            <w:right w:val="single" w:sz="2" w:space="0" w:color="C0C1C6"/>
          </w:divBdr>
        </w:div>
        <w:div w:id="1578435905">
          <w:marLeft w:val="0"/>
          <w:marRight w:val="0"/>
          <w:marTop w:val="0"/>
          <w:marBottom w:val="0"/>
          <w:divBdr>
            <w:top w:val="single" w:sz="2" w:space="0" w:color="C0C1C6"/>
            <w:left w:val="single" w:sz="2" w:space="0" w:color="C0C1C6"/>
            <w:bottom w:val="single" w:sz="2" w:space="0" w:color="C0C1C6"/>
            <w:right w:val="single" w:sz="2" w:space="0" w:color="C0C1C6"/>
          </w:divBdr>
        </w:div>
        <w:div w:id="561328391">
          <w:marLeft w:val="0"/>
          <w:marRight w:val="0"/>
          <w:marTop w:val="0"/>
          <w:marBottom w:val="0"/>
          <w:divBdr>
            <w:top w:val="single" w:sz="2" w:space="0" w:color="C0C1C6"/>
            <w:left w:val="single" w:sz="2" w:space="0" w:color="C0C1C6"/>
            <w:bottom w:val="single" w:sz="2" w:space="0" w:color="C0C1C6"/>
            <w:right w:val="single" w:sz="2" w:space="0" w:color="C0C1C6"/>
          </w:divBdr>
        </w:div>
        <w:div w:id="1835680561">
          <w:marLeft w:val="0"/>
          <w:marRight w:val="0"/>
          <w:marTop w:val="0"/>
          <w:marBottom w:val="0"/>
          <w:divBdr>
            <w:top w:val="single" w:sz="2" w:space="0" w:color="C0C1C6"/>
            <w:left w:val="single" w:sz="2" w:space="0" w:color="C0C1C6"/>
            <w:bottom w:val="single" w:sz="2" w:space="0" w:color="C0C1C6"/>
            <w:right w:val="single" w:sz="2" w:space="0" w:color="C0C1C6"/>
          </w:divBdr>
        </w:div>
        <w:div w:id="1841773710">
          <w:marLeft w:val="0"/>
          <w:marRight w:val="0"/>
          <w:marTop w:val="0"/>
          <w:marBottom w:val="0"/>
          <w:divBdr>
            <w:top w:val="single" w:sz="2" w:space="0" w:color="C0C1C6"/>
            <w:left w:val="single" w:sz="2" w:space="0" w:color="C0C1C6"/>
            <w:bottom w:val="single" w:sz="2" w:space="0" w:color="C0C1C6"/>
            <w:right w:val="single" w:sz="2" w:space="0" w:color="C0C1C6"/>
          </w:divBdr>
        </w:div>
        <w:div w:id="759763469">
          <w:marLeft w:val="0"/>
          <w:marRight w:val="0"/>
          <w:marTop w:val="0"/>
          <w:marBottom w:val="0"/>
          <w:divBdr>
            <w:top w:val="single" w:sz="2" w:space="0" w:color="C0C1C6"/>
            <w:left w:val="single" w:sz="2" w:space="0" w:color="C0C1C6"/>
            <w:bottom w:val="single" w:sz="2" w:space="0" w:color="C0C1C6"/>
            <w:right w:val="single" w:sz="2" w:space="0" w:color="C0C1C6"/>
          </w:divBdr>
        </w:div>
        <w:div w:id="866286857">
          <w:marLeft w:val="0"/>
          <w:marRight w:val="0"/>
          <w:marTop w:val="0"/>
          <w:marBottom w:val="0"/>
          <w:divBdr>
            <w:top w:val="single" w:sz="2" w:space="0" w:color="C0C1C6"/>
            <w:left w:val="single" w:sz="2" w:space="0" w:color="C0C1C6"/>
            <w:bottom w:val="single" w:sz="2" w:space="0" w:color="C0C1C6"/>
            <w:right w:val="single" w:sz="2" w:space="0" w:color="C0C1C6"/>
          </w:divBdr>
        </w:div>
        <w:div w:id="1723746749">
          <w:marLeft w:val="0"/>
          <w:marRight w:val="0"/>
          <w:marTop w:val="0"/>
          <w:marBottom w:val="0"/>
          <w:divBdr>
            <w:top w:val="single" w:sz="2" w:space="0" w:color="C0C1C6"/>
            <w:left w:val="single" w:sz="2" w:space="0" w:color="C0C1C6"/>
            <w:bottom w:val="single" w:sz="2" w:space="0" w:color="C0C1C6"/>
            <w:right w:val="single" w:sz="2" w:space="0" w:color="C0C1C6"/>
          </w:divBdr>
        </w:div>
        <w:div w:id="117914085">
          <w:marLeft w:val="0"/>
          <w:marRight w:val="0"/>
          <w:marTop w:val="0"/>
          <w:marBottom w:val="0"/>
          <w:divBdr>
            <w:top w:val="single" w:sz="2" w:space="0" w:color="C0C1C6"/>
            <w:left w:val="single" w:sz="2" w:space="0" w:color="C0C1C6"/>
            <w:bottom w:val="single" w:sz="2" w:space="0" w:color="C0C1C6"/>
            <w:right w:val="single" w:sz="2" w:space="0" w:color="C0C1C6"/>
          </w:divBdr>
        </w:div>
        <w:div w:id="718284592">
          <w:marLeft w:val="0"/>
          <w:marRight w:val="0"/>
          <w:marTop w:val="0"/>
          <w:marBottom w:val="0"/>
          <w:divBdr>
            <w:top w:val="single" w:sz="2" w:space="0" w:color="C0C1C6"/>
            <w:left w:val="single" w:sz="2" w:space="0" w:color="C0C1C6"/>
            <w:bottom w:val="single" w:sz="2" w:space="0" w:color="C0C1C6"/>
            <w:right w:val="single" w:sz="2" w:space="0" w:color="C0C1C6"/>
          </w:divBdr>
        </w:div>
        <w:div w:id="1192455713">
          <w:marLeft w:val="0"/>
          <w:marRight w:val="0"/>
          <w:marTop w:val="0"/>
          <w:marBottom w:val="0"/>
          <w:divBdr>
            <w:top w:val="single" w:sz="2" w:space="0" w:color="C0C1C6"/>
            <w:left w:val="single" w:sz="2" w:space="0" w:color="C0C1C6"/>
            <w:bottom w:val="single" w:sz="2" w:space="0" w:color="C0C1C6"/>
            <w:right w:val="single" w:sz="2" w:space="0" w:color="C0C1C6"/>
          </w:divBdr>
        </w:div>
        <w:div w:id="2051995">
          <w:marLeft w:val="0"/>
          <w:marRight w:val="0"/>
          <w:marTop w:val="0"/>
          <w:marBottom w:val="0"/>
          <w:divBdr>
            <w:top w:val="single" w:sz="2" w:space="0" w:color="C0C1C6"/>
            <w:left w:val="single" w:sz="2" w:space="0" w:color="C0C1C6"/>
            <w:bottom w:val="single" w:sz="2" w:space="0" w:color="C0C1C6"/>
            <w:right w:val="single" w:sz="2" w:space="0" w:color="C0C1C6"/>
          </w:divBdr>
        </w:div>
        <w:div w:id="1238590576">
          <w:marLeft w:val="0"/>
          <w:marRight w:val="0"/>
          <w:marTop w:val="0"/>
          <w:marBottom w:val="0"/>
          <w:divBdr>
            <w:top w:val="single" w:sz="2" w:space="0" w:color="C0C1C6"/>
            <w:left w:val="single" w:sz="2" w:space="0" w:color="C0C1C6"/>
            <w:bottom w:val="single" w:sz="2" w:space="0" w:color="C0C1C6"/>
            <w:right w:val="single" w:sz="2" w:space="0" w:color="C0C1C6"/>
          </w:divBdr>
        </w:div>
        <w:div w:id="942687540">
          <w:marLeft w:val="0"/>
          <w:marRight w:val="0"/>
          <w:marTop w:val="0"/>
          <w:marBottom w:val="0"/>
          <w:divBdr>
            <w:top w:val="single" w:sz="2" w:space="0" w:color="C0C1C6"/>
            <w:left w:val="single" w:sz="2" w:space="0" w:color="C0C1C6"/>
            <w:bottom w:val="single" w:sz="2" w:space="0" w:color="C0C1C6"/>
            <w:right w:val="single" w:sz="2" w:space="0" w:color="C0C1C6"/>
          </w:divBdr>
        </w:div>
        <w:div w:id="9872316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99377769">
      <w:bodyDiv w:val="1"/>
      <w:marLeft w:val="0"/>
      <w:marRight w:val="0"/>
      <w:marTop w:val="0"/>
      <w:marBottom w:val="0"/>
      <w:divBdr>
        <w:top w:val="none" w:sz="0" w:space="0" w:color="auto"/>
        <w:left w:val="none" w:sz="0" w:space="0" w:color="auto"/>
        <w:bottom w:val="none" w:sz="0" w:space="0" w:color="auto"/>
        <w:right w:val="none" w:sz="0" w:space="0" w:color="auto"/>
      </w:divBdr>
      <w:divsChild>
        <w:div w:id="1209029653">
          <w:marLeft w:val="0"/>
          <w:marRight w:val="0"/>
          <w:marTop w:val="0"/>
          <w:marBottom w:val="0"/>
          <w:divBdr>
            <w:top w:val="single" w:sz="2" w:space="0" w:color="C0C1C6"/>
            <w:left w:val="single" w:sz="2" w:space="0" w:color="C0C1C6"/>
            <w:bottom w:val="single" w:sz="2" w:space="0" w:color="C0C1C6"/>
            <w:right w:val="single" w:sz="2" w:space="0" w:color="C0C1C6"/>
          </w:divBdr>
        </w:div>
        <w:div w:id="1010063454">
          <w:marLeft w:val="0"/>
          <w:marRight w:val="0"/>
          <w:marTop w:val="0"/>
          <w:marBottom w:val="0"/>
          <w:divBdr>
            <w:top w:val="single" w:sz="2" w:space="0" w:color="C0C1C6"/>
            <w:left w:val="single" w:sz="2" w:space="0" w:color="C0C1C6"/>
            <w:bottom w:val="single" w:sz="2" w:space="0" w:color="C0C1C6"/>
            <w:right w:val="single" w:sz="2" w:space="0" w:color="C0C1C6"/>
          </w:divBdr>
        </w:div>
        <w:div w:id="1121612736">
          <w:marLeft w:val="0"/>
          <w:marRight w:val="0"/>
          <w:marTop w:val="0"/>
          <w:marBottom w:val="0"/>
          <w:divBdr>
            <w:top w:val="single" w:sz="2" w:space="0" w:color="C0C1C6"/>
            <w:left w:val="single" w:sz="2" w:space="0" w:color="C0C1C6"/>
            <w:bottom w:val="single" w:sz="2" w:space="0" w:color="C0C1C6"/>
            <w:right w:val="single" w:sz="2" w:space="0" w:color="C0C1C6"/>
          </w:divBdr>
        </w:div>
        <w:div w:id="1188566589">
          <w:marLeft w:val="0"/>
          <w:marRight w:val="0"/>
          <w:marTop w:val="0"/>
          <w:marBottom w:val="0"/>
          <w:divBdr>
            <w:top w:val="single" w:sz="2" w:space="0" w:color="C0C1C6"/>
            <w:left w:val="single" w:sz="2" w:space="0" w:color="C0C1C6"/>
            <w:bottom w:val="single" w:sz="2" w:space="0" w:color="C0C1C6"/>
            <w:right w:val="single" w:sz="2" w:space="0" w:color="C0C1C6"/>
          </w:divBdr>
        </w:div>
        <w:div w:id="963345064">
          <w:marLeft w:val="0"/>
          <w:marRight w:val="0"/>
          <w:marTop w:val="0"/>
          <w:marBottom w:val="0"/>
          <w:divBdr>
            <w:top w:val="single" w:sz="2" w:space="0" w:color="C0C1C6"/>
            <w:left w:val="single" w:sz="2" w:space="0" w:color="C0C1C6"/>
            <w:bottom w:val="single" w:sz="2" w:space="0" w:color="C0C1C6"/>
            <w:right w:val="single" w:sz="2" w:space="0" w:color="C0C1C6"/>
          </w:divBdr>
        </w:div>
        <w:div w:id="863321784">
          <w:marLeft w:val="0"/>
          <w:marRight w:val="0"/>
          <w:marTop w:val="0"/>
          <w:marBottom w:val="0"/>
          <w:divBdr>
            <w:top w:val="single" w:sz="2" w:space="0" w:color="C0C1C6"/>
            <w:left w:val="single" w:sz="2" w:space="0" w:color="C0C1C6"/>
            <w:bottom w:val="single" w:sz="2" w:space="0" w:color="C0C1C6"/>
            <w:right w:val="single" w:sz="2" w:space="0" w:color="C0C1C6"/>
          </w:divBdr>
        </w:div>
        <w:div w:id="880358439">
          <w:marLeft w:val="0"/>
          <w:marRight w:val="0"/>
          <w:marTop w:val="0"/>
          <w:marBottom w:val="0"/>
          <w:divBdr>
            <w:top w:val="single" w:sz="2" w:space="0" w:color="C0C1C6"/>
            <w:left w:val="single" w:sz="2" w:space="0" w:color="C0C1C6"/>
            <w:bottom w:val="single" w:sz="2" w:space="0" w:color="C0C1C6"/>
            <w:right w:val="single" w:sz="2" w:space="0" w:color="C0C1C6"/>
          </w:divBdr>
        </w:div>
        <w:div w:id="1048073227">
          <w:marLeft w:val="0"/>
          <w:marRight w:val="0"/>
          <w:marTop w:val="0"/>
          <w:marBottom w:val="0"/>
          <w:divBdr>
            <w:top w:val="single" w:sz="2" w:space="0" w:color="C0C1C6"/>
            <w:left w:val="single" w:sz="2" w:space="0" w:color="C0C1C6"/>
            <w:bottom w:val="single" w:sz="2" w:space="0" w:color="C0C1C6"/>
            <w:right w:val="single" w:sz="2" w:space="0" w:color="C0C1C6"/>
          </w:divBdr>
        </w:div>
        <w:div w:id="1293712703">
          <w:marLeft w:val="0"/>
          <w:marRight w:val="0"/>
          <w:marTop w:val="0"/>
          <w:marBottom w:val="0"/>
          <w:divBdr>
            <w:top w:val="single" w:sz="2" w:space="0" w:color="C0C1C6"/>
            <w:left w:val="single" w:sz="2" w:space="0" w:color="C0C1C6"/>
            <w:bottom w:val="single" w:sz="2" w:space="0" w:color="C0C1C6"/>
            <w:right w:val="single" w:sz="2" w:space="0" w:color="C0C1C6"/>
          </w:divBdr>
        </w:div>
        <w:div w:id="173494629">
          <w:marLeft w:val="0"/>
          <w:marRight w:val="0"/>
          <w:marTop w:val="0"/>
          <w:marBottom w:val="0"/>
          <w:divBdr>
            <w:top w:val="single" w:sz="2" w:space="0" w:color="C0C1C6"/>
            <w:left w:val="single" w:sz="2" w:space="0" w:color="C0C1C6"/>
            <w:bottom w:val="single" w:sz="2" w:space="0" w:color="C0C1C6"/>
            <w:right w:val="single" w:sz="2" w:space="0" w:color="C0C1C6"/>
          </w:divBdr>
        </w:div>
        <w:div w:id="1641154554">
          <w:marLeft w:val="0"/>
          <w:marRight w:val="0"/>
          <w:marTop w:val="0"/>
          <w:marBottom w:val="0"/>
          <w:divBdr>
            <w:top w:val="single" w:sz="2" w:space="0" w:color="C0C1C6"/>
            <w:left w:val="single" w:sz="2" w:space="0" w:color="C0C1C6"/>
            <w:bottom w:val="single" w:sz="2" w:space="0" w:color="C0C1C6"/>
            <w:right w:val="single" w:sz="2" w:space="0" w:color="C0C1C6"/>
          </w:divBdr>
        </w:div>
        <w:div w:id="128672158">
          <w:marLeft w:val="0"/>
          <w:marRight w:val="0"/>
          <w:marTop w:val="0"/>
          <w:marBottom w:val="0"/>
          <w:divBdr>
            <w:top w:val="single" w:sz="2" w:space="0" w:color="C0C1C6"/>
            <w:left w:val="single" w:sz="2" w:space="0" w:color="C0C1C6"/>
            <w:bottom w:val="single" w:sz="2" w:space="0" w:color="C0C1C6"/>
            <w:right w:val="single" w:sz="2" w:space="0" w:color="C0C1C6"/>
          </w:divBdr>
        </w:div>
        <w:div w:id="223760588">
          <w:marLeft w:val="0"/>
          <w:marRight w:val="0"/>
          <w:marTop w:val="0"/>
          <w:marBottom w:val="0"/>
          <w:divBdr>
            <w:top w:val="single" w:sz="2" w:space="0" w:color="C0C1C6"/>
            <w:left w:val="single" w:sz="2" w:space="0" w:color="C0C1C6"/>
            <w:bottom w:val="single" w:sz="2" w:space="0" w:color="C0C1C6"/>
            <w:right w:val="single" w:sz="2" w:space="0" w:color="C0C1C6"/>
          </w:divBdr>
        </w:div>
        <w:div w:id="1383754728">
          <w:marLeft w:val="0"/>
          <w:marRight w:val="0"/>
          <w:marTop w:val="0"/>
          <w:marBottom w:val="0"/>
          <w:divBdr>
            <w:top w:val="single" w:sz="2" w:space="0" w:color="C0C1C6"/>
            <w:left w:val="single" w:sz="2" w:space="0" w:color="C0C1C6"/>
            <w:bottom w:val="single" w:sz="2" w:space="0" w:color="C0C1C6"/>
            <w:right w:val="single" w:sz="2" w:space="0" w:color="C0C1C6"/>
          </w:divBdr>
        </w:div>
        <w:div w:id="227150829">
          <w:marLeft w:val="0"/>
          <w:marRight w:val="0"/>
          <w:marTop w:val="0"/>
          <w:marBottom w:val="0"/>
          <w:divBdr>
            <w:top w:val="single" w:sz="2" w:space="0" w:color="C0C1C6"/>
            <w:left w:val="single" w:sz="2" w:space="0" w:color="C0C1C6"/>
            <w:bottom w:val="single" w:sz="2" w:space="0" w:color="C0C1C6"/>
            <w:right w:val="single" w:sz="2" w:space="0" w:color="C0C1C6"/>
          </w:divBdr>
        </w:div>
        <w:div w:id="188417996">
          <w:marLeft w:val="0"/>
          <w:marRight w:val="0"/>
          <w:marTop w:val="0"/>
          <w:marBottom w:val="0"/>
          <w:divBdr>
            <w:top w:val="single" w:sz="2" w:space="0" w:color="C0C1C6"/>
            <w:left w:val="single" w:sz="2" w:space="0" w:color="C0C1C6"/>
            <w:bottom w:val="single" w:sz="2" w:space="0" w:color="C0C1C6"/>
            <w:right w:val="single" w:sz="2" w:space="0" w:color="C0C1C6"/>
          </w:divBdr>
        </w:div>
        <w:div w:id="928855629">
          <w:marLeft w:val="0"/>
          <w:marRight w:val="0"/>
          <w:marTop w:val="0"/>
          <w:marBottom w:val="0"/>
          <w:divBdr>
            <w:top w:val="single" w:sz="2" w:space="0" w:color="C0C1C6"/>
            <w:left w:val="single" w:sz="2" w:space="0" w:color="C0C1C6"/>
            <w:bottom w:val="single" w:sz="2" w:space="0" w:color="C0C1C6"/>
            <w:right w:val="single" w:sz="2" w:space="0" w:color="C0C1C6"/>
          </w:divBdr>
        </w:div>
        <w:div w:id="905918978">
          <w:marLeft w:val="0"/>
          <w:marRight w:val="0"/>
          <w:marTop w:val="0"/>
          <w:marBottom w:val="0"/>
          <w:divBdr>
            <w:top w:val="single" w:sz="2" w:space="0" w:color="C0C1C6"/>
            <w:left w:val="single" w:sz="2" w:space="0" w:color="C0C1C6"/>
            <w:bottom w:val="single" w:sz="2" w:space="0" w:color="C0C1C6"/>
            <w:right w:val="single" w:sz="2" w:space="0" w:color="C0C1C6"/>
          </w:divBdr>
        </w:div>
        <w:div w:id="1987129537">
          <w:marLeft w:val="0"/>
          <w:marRight w:val="0"/>
          <w:marTop w:val="0"/>
          <w:marBottom w:val="0"/>
          <w:divBdr>
            <w:top w:val="single" w:sz="2" w:space="0" w:color="C0C1C6"/>
            <w:left w:val="single" w:sz="2" w:space="0" w:color="C0C1C6"/>
            <w:bottom w:val="single" w:sz="2" w:space="0" w:color="C0C1C6"/>
            <w:right w:val="single" w:sz="2" w:space="0" w:color="C0C1C6"/>
          </w:divBdr>
        </w:div>
        <w:div w:id="1979339106">
          <w:marLeft w:val="0"/>
          <w:marRight w:val="0"/>
          <w:marTop w:val="0"/>
          <w:marBottom w:val="0"/>
          <w:divBdr>
            <w:top w:val="single" w:sz="2" w:space="0" w:color="C0C1C6"/>
            <w:left w:val="single" w:sz="2" w:space="0" w:color="C0C1C6"/>
            <w:bottom w:val="single" w:sz="2" w:space="0" w:color="C0C1C6"/>
            <w:right w:val="single" w:sz="2" w:space="0" w:color="C0C1C6"/>
          </w:divBdr>
        </w:div>
        <w:div w:id="774712964">
          <w:marLeft w:val="0"/>
          <w:marRight w:val="0"/>
          <w:marTop w:val="0"/>
          <w:marBottom w:val="0"/>
          <w:divBdr>
            <w:top w:val="single" w:sz="2" w:space="0" w:color="C0C1C6"/>
            <w:left w:val="single" w:sz="2" w:space="0" w:color="C0C1C6"/>
            <w:bottom w:val="single" w:sz="2" w:space="0" w:color="C0C1C6"/>
            <w:right w:val="single" w:sz="2" w:space="0" w:color="C0C1C6"/>
          </w:divBdr>
        </w:div>
        <w:div w:id="832341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15000100">
      <w:bodyDiv w:val="1"/>
      <w:marLeft w:val="0"/>
      <w:marRight w:val="0"/>
      <w:marTop w:val="0"/>
      <w:marBottom w:val="0"/>
      <w:divBdr>
        <w:top w:val="none" w:sz="0" w:space="0" w:color="auto"/>
        <w:left w:val="none" w:sz="0" w:space="0" w:color="auto"/>
        <w:bottom w:val="none" w:sz="0" w:space="0" w:color="auto"/>
        <w:right w:val="none" w:sz="0" w:space="0" w:color="auto"/>
      </w:divBdr>
      <w:divsChild>
        <w:div w:id="628047608">
          <w:marLeft w:val="0"/>
          <w:marRight w:val="0"/>
          <w:marTop w:val="0"/>
          <w:marBottom w:val="0"/>
          <w:divBdr>
            <w:top w:val="single" w:sz="2" w:space="0" w:color="C0C1C6"/>
            <w:left w:val="single" w:sz="2" w:space="0" w:color="C0C1C6"/>
            <w:bottom w:val="single" w:sz="2" w:space="0" w:color="C0C1C6"/>
            <w:right w:val="single" w:sz="2" w:space="0" w:color="C0C1C6"/>
          </w:divBdr>
        </w:div>
        <w:div w:id="984167251">
          <w:marLeft w:val="0"/>
          <w:marRight w:val="0"/>
          <w:marTop w:val="0"/>
          <w:marBottom w:val="0"/>
          <w:divBdr>
            <w:top w:val="single" w:sz="2" w:space="0" w:color="C0C1C6"/>
            <w:left w:val="single" w:sz="2" w:space="0" w:color="C0C1C6"/>
            <w:bottom w:val="single" w:sz="2" w:space="0" w:color="C0C1C6"/>
            <w:right w:val="single" w:sz="2" w:space="0" w:color="C0C1C6"/>
          </w:divBdr>
        </w:div>
        <w:div w:id="79496052">
          <w:marLeft w:val="0"/>
          <w:marRight w:val="0"/>
          <w:marTop w:val="0"/>
          <w:marBottom w:val="0"/>
          <w:divBdr>
            <w:top w:val="single" w:sz="2" w:space="0" w:color="C0C1C6"/>
            <w:left w:val="single" w:sz="2" w:space="0" w:color="C0C1C6"/>
            <w:bottom w:val="single" w:sz="2" w:space="0" w:color="C0C1C6"/>
            <w:right w:val="single" w:sz="2" w:space="0" w:color="C0C1C6"/>
          </w:divBdr>
        </w:div>
        <w:div w:id="323053135">
          <w:marLeft w:val="0"/>
          <w:marRight w:val="0"/>
          <w:marTop w:val="0"/>
          <w:marBottom w:val="0"/>
          <w:divBdr>
            <w:top w:val="single" w:sz="2" w:space="0" w:color="C0C1C6"/>
            <w:left w:val="single" w:sz="2" w:space="0" w:color="C0C1C6"/>
            <w:bottom w:val="single" w:sz="2" w:space="0" w:color="C0C1C6"/>
            <w:right w:val="single" w:sz="2" w:space="0" w:color="C0C1C6"/>
          </w:divBdr>
        </w:div>
        <w:div w:id="149055505">
          <w:marLeft w:val="0"/>
          <w:marRight w:val="0"/>
          <w:marTop w:val="0"/>
          <w:marBottom w:val="0"/>
          <w:divBdr>
            <w:top w:val="single" w:sz="2" w:space="0" w:color="C0C1C6"/>
            <w:left w:val="single" w:sz="2" w:space="0" w:color="C0C1C6"/>
            <w:bottom w:val="single" w:sz="2" w:space="0" w:color="C0C1C6"/>
            <w:right w:val="single" w:sz="2" w:space="0" w:color="C0C1C6"/>
          </w:divBdr>
        </w:div>
        <w:div w:id="233273970">
          <w:marLeft w:val="0"/>
          <w:marRight w:val="0"/>
          <w:marTop w:val="0"/>
          <w:marBottom w:val="0"/>
          <w:divBdr>
            <w:top w:val="single" w:sz="2" w:space="0" w:color="C0C1C6"/>
            <w:left w:val="single" w:sz="2" w:space="0" w:color="C0C1C6"/>
            <w:bottom w:val="single" w:sz="2" w:space="0" w:color="C0C1C6"/>
            <w:right w:val="single" w:sz="2" w:space="0" w:color="C0C1C6"/>
          </w:divBdr>
        </w:div>
        <w:div w:id="437261582">
          <w:marLeft w:val="0"/>
          <w:marRight w:val="0"/>
          <w:marTop w:val="0"/>
          <w:marBottom w:val="0"/>
          <w:divBdr>
            <w:top w:val="single" w:sz="2" w:space="0" w:color="C0C1C6"/>
            <w:left w:val="single" w:sz="2" w:space="0" w:color="C0C1C6"/>
            <w:bottom w:val="single" w:sz="2" w:space="0" w:color="C0C1C6"/>
            <w:right w:val="single" w:sz="2" w:space="0" w:color="C0C1C6"/>
          </w:divBdr>
        </w:div>
        <w:div w:id="1242908675">
          <w:marLeft w:val="0"/>
          <w:marRight w:val="0"/>
          <w:marTop w:val="0"/>
          <w:marBottom w:val="0"/>
          <w:divBdr>
            <w:top w:val="single" w:sz="2" w:space="0" w:color="C0C1C6"/>
            <w:left w:val="single" w:sz="2" w:space="0" w:color="C0C1C6"/>
            <w:bottom w:val="single" w:sz="2" w:space="0" w:color="C0C1C6"/>
            <w:right w:val="single" w:sz="2" w:space="0" w:color="C0C1C6"/>
          </w:divBdr>
        </w:div>
        <w:div w:id="1799303216">
          <w:marLeft w:val="0"/>
          <w:marRight w:val="0"/>
          <w:marTop w:val="0"/>
          <w:marBottom w:val="0"/>
          <w:divBdr>
            <w:top w:val="single" w:sz="2" w:space="0" w:color="C0C1C6"/>
            <w:left w:val="single" w:sz="2" w:space="0" w:color="C0C1C6"/>
            <w:bottom w:val="single" w:sz="2" w:space="0" w:color="C0C1C6"/>
            <w:right w:val="single" w:sz="2" w:space="0" w:color="C0C1C6"/>
          </w:divBdr>
        </w:div>
        <w:div w:id="1045060820">
          <w:marLeft w:val="0"/>
          <w:marRight w:val="0"/>
          <w:marTop w:val="0"/>
          <w:marBottom w:val="0"/>
          <w:divBdr>
            <w:top w:val="single" w:sz="2" w:space="0" w:color="C0C1C6"/>
            <w:left w:val="single" w:sz="2" w:space="0" w:color="C0C1C6"/>
            <w:bottom w:val="single" w:sz="2" w:space="0" w:color="C0C1C6"/>
            <w:right w:val="single" w:sz="2" w:space="0" w:color="C0C1C6"/>
          </w:divBdr>
        </w:div>
        <w:div w:id="465392158">
          <w:marLeft w:val="0"/>
          <w:marRight w:val="0"/>
          <w:marTop w:val="0"/>
          <w:marBottom w:val="0"/>
          <w:divBdr>
            <w:top w:val="single" w:sz="2" w:space="0" w:color="C0C1C6"/>
            <w:left w:val="single" w:sz="2" w:space="0" w:color="C0C1C6"/>
            <w:bottom w:val="single" w:sz="2" w:space="0" w:color="C0C1C6"/>
            <w:right w:val="single" w:sz="2" w:space="0" w:color="C0C1C6"/>
          </w:divBdr>
        </w:div>
        <w:div w:id="1605377691">
          <w:marLeft w:val="0"/>
          <w:marRight w:val="0"/>
          <w:marTop w:val="0"/>
          <w:marBottom w:val="0"/>
          <w:divBdr>
            <w:top w:val="single" w:sz="2" w:space="0" w:color="C0C1C6"/>
            <w:left w:val="single" w:sz="2" w:space="0" w:color="C0C1C6"/>
            <w:bottom w:val="single" w:sz="2" w:space="0" w:color="C0C1C6"/>
            <w:right w:val="single" w:sz="2" w:space="0" w:color="C0C1C6"/>
          </w:divBdr>
        </w:div>
        <w:div w:id="1889880721">
          <w:marLeft w:val="0"/>
          <w:marRight w:val="0"/>
          <w:marTop w:val="0"/>
          <w:marBottom w:val="0"/>
          <w:divBdr>
            <w:top w:val="single" w:sz="2" w:space="0" w:color="C0C1C6"/>
            <w:left w:val="single" w:sz="2" w:space="0" w:color="C0C1C6"/>
            <w:bottom w:val="single" w:sz="2" w:space="0" w:color="C0C1C6"/>
            <w:right w:val="single" w:sz="2" w:space="0" w:color="C0C1C6"/>
          </w:divBdr>
        </w:div>
        <w:div w:id="703557334">
          <w:marLeft w:val="0"/>
          <w:marRight w:val="0"/>
          <w:marTop w:val="0"/>
          <w:marBottom w:val="0"/>
          <w:divBdr>
            <w:top w:val="single" w:sz="2" w:space="0" w:color="C0C1C6"/>
            <w:left w:val="single" w:sz="2" w:space="0" w:color="C0C1C6"/>
            <w:bottom w:val="single" w:sz="2" w:space="0" w:color="C0C1C6"/>
            <w:right w:val="single" w:sz="2" w:space="0" w:color="C0C1C6"/>
          </w:divBdr>
        </w:div>
        <w:div w:id="2024160867">
          <w:marLeft w:val="0"/>
          <w:marRight w:val="0"/>
          <w:marTop w:val="0"/>
          <w:marBottom w:val="0"/>
          <w:divBdr>
            <w:top w:val="single" w:sz="2" w:space="0" w:color="C0C1C6"/>
            <w:left w:val="single" w:sz="2" w:space="0" w:color="C0C1C6"/>
            <w:bottom w:val="single" w:sz="2" w:space="0" w:color="C0C1C6"/>
            <w:right w:val="single" w:sz="2" w:space="0" w:color="C0C1C6"/>
          </w:divBdr>
        </w:div>
        <w:div w:id="1982225963">
          <w:marLeft w:val="0"/>
          <w:marRight w:val="0"/>
          <w:marTop w:val="0"/>
          <w:marBottom w:val="0"/>
          <w:divBdr>
            <w:top w:val="single" w:sz="2" w:space="0" w:color="C0C1C6"/>
            <w:left w:val="single" w:sz="2" w:space="0" w:color="C0C1C6"/>
            <w:bottom w:val="single" w:sz="2" w:space="0" w:color="C0C1C6"/>
            <w:right w:val="single" w:sz="2" w:space="0" w:color="C0C1C6"/>
          </w:divBdr>
        </w:div>
        <w:div w:id="116921128">
          <w:marLeft w:val="0"/>
          <w:marRight w:val="0"/>
          <w:marTop w:val="0"/>
          <w:marBottom w:val="0"/>
          <w:divBdr>
            <w:top w:val="single" w:sz="2" w:space="0" w:color="C0C1C6"/>
            <w:left w:val="single" w:sz="2" w:space="0" w:color="C0C1C6"/>
            <w:bottom w:val="single" w:sz="2" w:space="0" w:color="C0C1C6"/>
            <w:right w:val="single" w:sz="2" w:space="0" w:color="C0C1C6"/>
          </w:divBdr>
        </w:div>
        <w:div w:id="1663006428">
          <w:marLeft w:val="0"/>
          <w:marRight w:val="0"/>
          <w:marTop w:val="0"/>
          <w:marBottom w:val="0"/>
          <w:divBdr>
            <w:top w:val="single" w:sz="2" w:space="0" w:color="C0C1C6"/>
            <w:left w:val="single" w:sz="2" w:space="0" w:color="C0C1C6"/>
            <w:bottom w:val="single" w:sz="2" w:space="0" w:color="C0C1C6"/>
            <w:right w:val="single" w:sz="2" w:space="0" w:color="C0C1C6"/>
          </w:divBdr>
        </w:div>
        <w:div w:id="27992098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88726664">
      <w:bodyDiv w:val="1"/>
      <w:marLeft w:val="0"/>
      <w:marRight w:val="0"/>
      <w:marTop w:val="0"/>
      <w:marBottom w:val="0"/>
      <w:divBdr>
        <w:top w:val="none" w:sz="0" w:space="0" w:color="auto"/>
        <w:left w:val="none" w:sz="0" w:space="0" w:color="auto"/>
        <w:bottom w:val="none" w:sz="0" w:space="0" w:color="auto"/>
        <w:right w:val="none" w:sz="0" w:space="0" w:color="auto"/>
      </w:divBdr>
    </w:div>
    <w:div w:id="1425423262">
      <w:bodyDiv w:val="1"/>
      <w:marLeft w:val="0"/>
      <w:marRight w:val="0"/>
      <w:marTop w:val="0"/>
      <w:marBottom w:val="0"/>
      <w:divBdr>
        <w:top w:val="none" w:sz="0" w:space="0" w:color="auto"/>
        <w:left w:val="none" w:sz="0" w:space="0" w:color="auto"/>
        <w:bottom w:val="none" w:sz="0" w:space="0" w:color="auto"/>
        <w:right w:val="none" w:sz="0" w:space="0" w:color="auto"/>
      </w:divBdr>
      <w:divsChild>
        <w:div w:id="1811557145">
          <w:marLeft w:val="0"/>
          <w:marRight w:val="0"/>
          <w:marTop w:val="0"/>
          <w:marBottom w:val="0"/>
          <w:divBdr>
            <w:top w:val="single" w:sz="2" w:space="0" w:color="C0C1C6"/>
            <w:left w:val="single" w:sz="2" w:space="0" w:color="C0C1C6"/>
            <w:bottom w:val="single" w:sz="2" w:space="0" w:color="C0C1C6"/>
            <w:right w:val="single" w:sz="2" w:space="0" w:color="C0C1C6"/>
          </w:divBdr>
        </w:div>
        <w:div w:id="2128619735">
          <w:marLeft w:val="0"/>
          <w:marRight w:val="0"/>
          <w:marTop w:val="0"/>
          <w:marBottom w:val="0"/>
          <w:divBdr>
            <w:top w:val="single" w:sz="2" w:space="0" w:color="C0C1C6"/>
            <w:left w:val="single" w:sz="2" w:space="0" w:color="C0C1C6"/>
            <w:bottom w:val="single" w:sz="2" w:space="0" w:color="C0C1C6"/>
            <w:right w:val="single" w:sz="2" w:space="0" w:color="C0C1C6"/>
          </w:divBdr>
        </w:div>
        <w:div w:id="1659068632">
          <w:marLeft w:val="0"/>
          <w:marRight w:val="0"/>
          <w:marTop w:val="0"/>
          <w:marBottom w:val="0"/>
          <w:divBdr>
            <w:top w:val="single" w:sz="2" w:space="0" w:color="C0C1C6"/>
            <w:left w:val="single" w:sz="2" w:space="0" w:color="C0C1C6"/>
            <w:bottom w:val="single" w:sz="2" w:space="0" w:color="C0C1C6"/>
            <w:right w:val="single" w:sz="2" w:space="0" w:color="C0C1C6"/>
          </w:divBdr>
        </w:div>
        <w:div w:id="1565405448">
          <w:marLeft w:val="0"/>
          <w:marRight w:val="0"/>
          <w:marTop w:val="0"/>
          <w:marBottom w:val="0"/>
          <w:divBdr>
            <w:top w:val="single" w:sz="2" w:space="0" w:color="C0C1C6"/>
            <w:left w:val="single" w:sz="2" w:space="0" w:color="C0C1C6"/>
            <w:bottom w:val="single" w:sz="2" w:space="0" w:color="C0C1C6"/>
            <w:right w:val="single" w:sz="2" w:space="0" w:color="C0C1C6"/>
          </w:divBdr>
        </w:div>
        <w:div w:id="184952285">
          <w:marLeft w:val="0"/>
          <w:marRight w:val="0"/>
          <w:marTop w:val="0"/>
          <w:marBottom w:val="0"/>
          <w:divBdr>
            <w:top w:val="single" w:sz="2" w:space="0" w:color="C0C1C6"/>
            <w:left w:val="single" w:sz="2" w:space="0" w:color="C0C1C6"/>
            <w:bottom w:val="single" w:sz="2" w:space="0" w:color="C0C1C6"/>
            <w:right w:val="single" w:sz="2" w:space="0" w:color="C0C1C6"/>
          </w:divBdr>
        </w:div>
        <w:div w:id="1726834917">
          <w:marLeft w:val="0"/>
          <w:marRight w:val="0"/>
          <w:marTop w:val="0"/>
          <w:marBottom w:val="0"/>
          <w:divBdr>
            <w:top w:val="single" w:sz="2" w:space="0" w:color="C0C1C6"/>
            <w:left w:val="single" w:sz="2" w:space="0" w:color="C0C1C6"/>
            <w:bottom w:val="single" w:sz="2" w:space="0" w:color="C0C1C6"/>
            <w:right w:val="single" w:sz="2" w:space="0" w:color="C0C1C6"/>
          </w:divBdr>
        </w:div>
        <w:div w:id="1343315474">
          <w:marLeft w:val="0"/>
          <w:marRight w:val="0"/>
          <w:marTop w:val="0"/>
          <w:marBottom w:val="0"/>
          <w:divBdr>
            <w:top w:val="single" w:sz="2" w:space="0" w:color="C0C1C6"/>
            <w:left w:val="single" w:sz="2" w:space="0" w:color="C0C1C6"/>
            <w:bottom w:val="single" w:sz="2" w:space="0" w:color="C0C1C6"/>
            <w:right w:val="single" w:sz="2" w:space="0" w:color="C0C1C6"/>
          </w:divBdr>
        </w:div>
        <w:div w:id="1923493022">
          <w:marLeft w:val="0"/>
          <w:marRight w:val="0"/>
          <w:marTop w:val="0"/>
          <w:marBottom w:val="0"/>
          <w:divBdr>
            <w:top w:val="single" w:sz="2" w:space="0" w:color="C0C1C6"/>
            <w:left w:val="single" w:sz="2" w:space="0" w:color="C0C1C6"/>
            <w:bottom w:val="single" w:sz="2" w:space="0" w:color="C0C1C6"/>
            <w:right w:val="single" w:sz="2" w:space="0" w:color="C0C1C6"/>
          </w:divBdr>
        </w:div>
        <w:div w:id="444858440">
          <w:marLeft w:val="0"/>
          <w:marRight w:val="0"/>
          <w:marTop w:val="0"/>
          <w:marBottom w:val="0"/>
          <w:divBdr>
            <w:top w:val="single" w:sz="2" w:space="0" w:color="C0C1C6"/>
            <w:left w:val="single" w:sz="2" w:space="0" w:color="C0C1C6"/>
            <w:bottom w:val="single" w:sz="2" w:space="0" w:color="C0C1C6"/>
            <w:right w:val="single" w:sz="2" w:space="0" w:color="C0C1C6"/>
          </w:divBdr>
        </w:div>
        <w:div w:id="1279411102">
          <w:marLeft w:val="0"/>
          <w:marRight w:val="0"/>
          <w:marTop w:val="0"/>
          <w:marBottom w:val="0"/>
          <w:divBdr>
            <w:top w:val="single" w:sz="2" w:space="0" w:color="C0C1C6"/>
            <w:left w:val="single" w:sz="2" w:space="0" w:color="C0C1C6"/>
            <w:bottom w:val="single" w:sz="2" w:space="0" w:color="C0C1C6"/>
            <w:right w:val="single" w:sz="2" w:space="0" w:color="C0C1C6"/>
          </w:divBdr>
        </w:div>
        <w:div w:id="829322249">
          <w:marLeft w:val="0"/>
          <w:marRight w:val="0"/>
          <w:marTop w:val="0"/>
          <w:marBottom w:val="0"/>
          <w:divBdr>
            <w:top w:val="single" w:sz="2" w:space="0" w:color="C0C1C6"/>
            <w:left w:val="single" w:sz="2" w:space="0" w:color="C0C1C6"/>
            <w:bottom w:val="single" w:sz="2" w:space="0" w:color="C0C1C6"/>
            <w:right w:val="single" w:sz="2" w:space="0" w:color="C0C1C6"/>
          </w:divBdr>
        </w:div>
        <w:div w:id="1481580859">
          <w:marLeft w:val="0"/>
          <w:marRight w:val="0"/>
          <w:marTop w:val="0"/>
          <w:marBottom w:val="0"/>
          <w:divBdr>
            <w:top w:val="single" w:sz="2" w:space="0" w:color="C0C1C6"/>
            <w:left w:val="single" w:sz="2" w:space="0" w:color="C0C1C6"/>
            <w:bottom w:val="single" w:sz="2" w:space="0" w:color="C0C1C6"/>
            <w:right w:val="single" w:sz="2" w:space="0" w:color="C0C1C6"/>
          </w:divBdr>
        </w:div>
        <w:div w:id="1686666573">
          <w:marLeft w:val="0"/>
          <w:marRight w:val="0"/>
          <w:marTop w:val="0"/>
          <w:marBottom w:val="0"/>
          <w:divBdr>
            <w:top w:val="single" w:sz="2" w:space="0" w:color="C0C1C6"/>
            <w:left w:val="single" w:sz="2" w:space="0" w:color="C0C1C6"/>
            <w:bottom w:val="single" w:sz="2" w:space="0" w:color="C0C1C6"/>
            <w:right w:val="single" w:sz="2" w:space="0" w:color="C0C1C6"/>
          </w:divBdr>
        </w:div>
        <w:div w:id="741177864">
          <w:marLeft w:val="0"/>
          <w:marRight w:val="0"/>
          <w:marTop w:val="0"/>
          <w:marBottom w:val="0"/>
          <w:divBdr>
            <w:top w:val="single" w:sz="2" w:space="0" w:color="C0C1C6"/>
            <w:left w:val="single" w:sz="2" w:space="0" w:color="C0C1C6"/>
            <w:bottom w:val="single" w:sz="2" w:space="0" w:color="C0C1C6"/>
            <w:right w:val="single" w:sz="2" w:space="0" w:color="C0C1C6"/>
          </w:divBdr>
        </w:div>
        <w:div w:id="1764450092">
          <w:marLeft w:val="0"/>
          <w:marRight w:val="0"/>
          <w:marTop w:val="0"/>
          <w:marBottom w:val="0"/>
          <w:divBdr>
            <w:top w:val="single" w:sz="2" w:space="0" w:color="C0C1C6"/>
            <w:left w:val="single" w:sz="2" w:space="0" w:color="C0C1C6"/>
            <w:bottom w:val="single" w:sz="2" w:space="0" w:color="C0C1C6"/>
            <w:right w:val="single" w:sz="2" w:space="0" w:color="C0C1C6"/>
          </w:divBdr>
        </w:div>
        <w:div w:id="1301499074">
          <w:marLeft w:val="0"/>
          <w:marRight w:val="0"/>
          <w:marTop w:val="0"/>
          <w:marBottom w:val="0"/>
          <w:divBdr>
            <w:top w:val="single" w:sz="2" w:space="0" w:color="C0C1C6"/>
            <w:left w:val="single" w:sz="2" w:space="0" w:color="C0C1C6"/>
            <w:bottom w:val="single" w:sz="2" w:space="0" w:color="C0C1C6"/>
            <w:right w:val="single" w:sz="2" w:space="0" w:color="C0C1C6"/>
          </w:divBdr>
        </w:div>
        <w:div w:id="1102803158">
          <w:marLeft w:val="0"/>
          <w:marRight w:val="0"/>
          <w:marTop w:val="0"/>
          <w:marBottom w:val="0"/>
          <w:divBdr>
            <w:top w:val="single" w:sz="2" w:space="0" w:color="C0C1C6"/>
            <w:left w:val="single" w:sz="2" w:space="0" w:color="C0C1C6"/>
            <w:bottom w:val="single" w:sz="2" w:space="0" w:color="C0C1C6"/>
            <w:right w:val="single" w:sz="2" w:space="0" w:color="C0C1C6"/>
          </w:divBdr>
        </w:div>
        <w:div w:id="1901282394">
          <w:marLeft w:val="0"/>
          <w:marRight w:val="0"/>
          <w:marTop w:val="0"/>
          <w:marBottom w:val="0"/>
          <w:divBdr>
            <w:top w:val="single" w:sz="2" w:space="0" w:color="C0C1C6"/>
            <w:left w:val="single" w:sz="2" w:space="0" w:color="C0C1C6"/>
            <w:bottom w:val="single" w:sz="2" w:space="0" w:color="C0C1C6"/>
            <w:right w:val="single" w:sz="2" w:space="0" w:color="C0C1C6"/>
          </w:divBdr>
        </w:div>
        <w:div w:id="1177774230">
          <w:marLeft w:val="0"/>
          <w:marRight w:val="0"/>
          <w:marTop w:val="0"/>
          <w:marBottom w:val="0"/>
          <w:divBdr>
            <w:top w:val="single" w:sz="2" w:space="0" w:color="C0C1C6"/>
            <w:left w:val="single" w:sz="2" w:space="0" w:color="C0C1C6"/>
            <w:bottom w:val="single" w:sz="2" w:space="0" w:color="C0C1C6"/>
            <w:right w:val="single" w:sz="2" w:space="0" w:color="C0C1C6"/>
          </w:divBdr>
        </w:div>
        <w:div w:id="1486555588">
          <w:marLeft w:val="0"/>
          <w:marRight w:val="0"/>
          <w:marTop w:val="0"/>
          <w:marBottom w:val="0"/>
          <w:divBdr>
            <w:top w:val="single" w:sz="2" w:space="0" w:color="C0C1C6"/>
            <w:left w:val="single" w:sz="2" w:space="0" w:color="C0C1C6"/>
            <w:bottom w:val="single" w:sz="2" w:space="0" w:color="C0C1C6"/>
            <w:right w:val="single" w:sz="2" w:space="0" w:color="C0C1C6"/>
          </w:divBdr>
        </w:div>
        <w:div w:id="16067674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83753185">
      <w:bodyDiv w:val="1"/>
      <w:marLeft w:val="0"/>
      <w:marRight w:val="0"/>
      <w:marTop w:val="0"/>
      <w:marBottom w:val="0"/>
      <w:divBdr>
        <w:top w:val="none" w:sz="0" w:space="0" w:color="auto"/>
        <w:left w:val="none" w:sz="0" w:space="0" w:color="auto"/>
        <w:bottom w:val="none" w:sz="0" w:space="0" w:color="auto"/>
        <w:right w:val="none" w:sz="0" w:space="0" w:color="auto"/>
      </w:divBdr>
      <w:divsChild>
        <w:div w:id="486559127">
          <w:marLeft w:val="0"/>
          <w:marRight w:val="0"/>
          <w:marTop w:val="0"/>
          <w:marBottom w:val="0"/>
          <w:divBdr>
            <w:top w:val="single" w:sz="2" w:space="0" w:color="C0C1C6"/>
            <w:left w:val="single" w:sz="2" w:space="0" w:color="C0C1C6"/>
            <w:bottom w:val="single" w:sz="2" w:space="0" w:color="C0C1C6"/>
            <w:right w:val="single" w:sz="2" w:space="0" w:color="C0C1C6"/>
          </w:divBdr>
        </w:div>
        <w:div w:id="812331976">
          <w:marLeft w:val="0"/>
          <w:marRight w:val="0"/>
          <w:marTop w:val="0"/>
          <w:marBottom w:val="0"/>
          <w:divBdr>
            <w:top w:val="single" w:sz="2" w:space="0" w:color="C0C1C6"/>
            <w:left w:val="single" w:sz="2" w:space="0" w:color="C0C1C6"/>
            <w:bottom w:val="single" w:sz="2" w:space="0" w:color="C0C1C6"/>
            <w:right w:val="single" w:sz="2" w:space="0" w:color="C0C1C6"/>
          </w:divBdr>
        </w:div>
        <w:div w:id="591594276">
          <w:marLeft w:val="0"/>
          <w:marRight w:val="0"/>
          <w:marTop w:val="0"/>
          <w:marBottom w:val="0"/>
          <w:divBdr>
            <w:top w:val="single" w:sz="2" w:space="0" w:color="C0C1C6"/>
            <w:left w:val="single" w:sz="2" w:space="0" w:color="C0C1C6"/>
            <w:bottom w:val="single" w:sz="2" w:space="0" w:color="C0C1C6"/>
            <w:right w:val="single" w:sz="2" w:space="0" w:color="C0C1C6"/>
          </w:divBdr>
        </w:div>
        <w:div w:id="107967641">
          <w:marLeft w:val="0"/>
          <w:marRight w:val="0"/>
          <w:marTop w:val="0"/>
          <w:marBottom w:val="0"/>
          <w:divBdr>
            <w:top w:val="single" w:sz="2" w:space="0" w:color="C0C1C6"/>
            <w:left w:val="single" w:sz="2" w:space="0" w:color="C0C1C6"/>
            <w:bottom w:val="single" w:sz="2" w:space="0" w:color="C0C1C6"/>
            <w:right w:val="single" w:sz="2" w:space="0" w:color="C0C1C6"/>
          </w:divBdr>
        </w:div>
        <w:div w:id="1055666391">
          <w:marLeft w:val="0"/>
          <w:marRight w:val="0"/>
          <w:marTop w:val="0"/>
          <w:marBottom w:val="0"/>
          <w:divBdr>
            <w:top w:val="single" w:sz="2" w:space="0" w:color="C0C1C6"/>
            <w:left w:val="single" w:sz="2" w:space="0" w:color="C0C1C6"/>
            <w:bottom w:val="single" w:sz="2" w:space="0" w:color="C0C1C6"/>
            <w:right w:val="single" w:sz="2" w:space="0" w:color="C0C1C6"/>
          </w:divBdr>
        </w:div>
        <w:div w:id="1944873929">
          <w:marLeft w:val="0"/>
          <w:marRight w:val="0"/>
          <w:marTop w:val="0"/>
          <w:marBottom w:val="0"/>
          <w:divBdr>
            <w:top w:val="single" w:sz="2" w:space="0" w:color="C0C1C6"/>
            <w:left w:val="single" w:sz="2" w:space="0" w:color="C0C1C6"/>
            <w:bottom w:val="single" w:sz="2" w:space="0" w:color="C0C1C6"/>
            <w:right w:val="single" w:sz="2" w:space="0" w:color="C0C1C6"/>
          </w:divBdr>
        </w:div>
        <w:div w:id="471680402">
          <w:marLeft w:val="0"/>
          <w:marRight w:val="0"/>
          <w:marTop w:val="0"/>
          <w:marBottom w:val="0"/>
          <w:divBdr>
            <w:top w:val="single" w:sz="2" w:space="0" w:color="C0C1C6"/>
            <w:left w:val="single" w:sz="2" w:space="0" w:color="C0C1C6"/>
            <w:bottom w:val="single" w:sz="2" w:space="0" w:color="C0C1C6"/>
            <w:right w:val="single" w:sz="2" w:space="0" w:color="C0C1C6"/>
          </w:divBdr>
        </w:div>
        <w:div w:id="447284195">
          <w:marLeft w:val="0"/>
          <w:marRight w:val="0"/>
          <w:marTop w:val="0"/>
          <w:marBottom w:val="0"/>
          <w:divBdr>
            <w:top w:val="single" w:sz="2" w:space="0" w:color="C0C1C6"/>
            <w:left w:val="single" w:sz="2" w:space="0" w:color="C0C1C6"/>
            <w:bottom w:val="single" w:sz="2" w:space="0" w:color="C0C1C6"/>
            <w:right w:val="single" w:sz="2" w:space="0" w:color="C0C1C6"/>
          </w:divBdr>
        </w:div>
        <w:div w:id="1480807256">
          <w:marLeft w:val="0"/>
          <w:marRight w:val="0"/>
          <w:marTop w:val="0"/>
          <w:marBottom w:val="0"/>
          <w:divBdr>
            <w:top w:val="single" w:sz="2" w:space="0" w:color="C0C1C6"/>
            <w:left w:val="single" w:sz="2" w:space="0" w:color="C0C1C6"/>
            <w:bottom w:val="single" w:sz="2" w:space="0" w:color="C0C1C6"/>
            <w:right w:val="single" w:sz="2" w:space="0" w:color="C0C1C6"/>
          </w:divBdr>
        </w:div>
        <w:div w:id="1920167115">
          <w:marLeft w:val="0"/>
          <w:marRight w:val="0"/>
          <w:marTop w:val="0"/>
          <w:marBottom w:val="0"/>
          <w:divBdr>
            <w:top w:val="single" w:sz="2" w:space="0" w:color="C0C1C6"/>
            <w:left w:val="single" w:sz="2" w:space="0" w:color="C0C1C6"/>
            <w:bottom w:val="single" w:sz="2" w:space="0" w:color="C0C1C6"/>
            <w:right w:val="single" w:sz="2" w:space="0" w:color="C0C1C6"/>
          </w:divBdr>
        </w:div>
        <w:div w:id="1378243595">
          <w:marLeft w:val="0"/>
          <w:marRight w:val="0"/>
          <w:marTop w:val="0"/>
          <w:marBottom w:val="0"/>
          <w:divBdr>
            <w:top w:val="single" w:sz="2" w:space="0" w:color="C0C1C6"/>
            <w:left w:val="single" w:sz="2" w:space="0" w:color="C0C1C6"/>
            <w:bottom w:val="single" w:sz="2" w:space="0" w:color="C0C1C6"/>
            <w:right w:val="single" w:sz="2" w:space="0" w:color="C0C1C6"/>
          </w:divBdr>
        </w:div>
        <w:div w:id="813567988">
          <w:marLeft w:val="0"/>
          <w:marRight w:val="0"/>
          <w:marTop w:val="0"/>
          <w:marBottom w:val="0"/>
          <w:divBdr>
            <w:top w:val="single" w:sz="2" w:space="0" w:color="C0C1C6"/>
            <w:left w:val="single" w:sz="2" w:space="0" w:color="C0C1C6"/>
            <w:bottom w:val="single" w:sz="2" w:space="0" w:color="C0C1C6"/>
            <w:right w:val="single" w:sz="2" w:space="0" w:color="C0C1C6"/>
          </w:divBdr>
        </w:div>
        <w:div w:id="463233720">
          <w:marLeft w:val="0"/>
          <w:marRight w:val="0"/>
          <w:marTop w:val="0"/>
          <w:marBottom w:val="0"/>
          <w:divBdr>
            <w:top w:val="single" w:sz="2" w:space="0" w:color="C0C1C6"/>
            <w:left w:val="single" w:sz="2" w:space="0" w:color="C0C1C6"/>
            <w:bottom w:val="single" w:sz="2" w:space="0" w:color="C0C1C6"/>
            <w:right w:val="single" w:sz="2" w:space="0" w:color="C0C1C6"/>
          </w:divBdr>
        </w:div>
        <w:div w:id="1668554179">
          <w:marLeft w:val="0"/>
          <w:marRight w:val="0"/>
          <w:marTop w:val="0"/>
          <w:marBottom w:val="0"/>
          <w:divBdr>
            <w:top w:val="single" w:sz="2" w:space="0" w:color="C0C1C6"/>
            <w:left w:val="single" w:sz="2" w:space="0" w:color="C0C1C6"/>
            <w:bottom w:val="single" w:sz="2" w:space="0" w:color="C0C1C6"/>
            <w:right w:val="single" w:sz="2" w:space="0" w:color="C0C1C6"/>
          </w:divBdr>
        </w:div>
        <w:div w:id="1507401517">
          <w:marLeft w:val="0"/>
          <w:marRight w:val="0"/>
          <w:marTop w:val="0"/>
          <w:marBottom w:val="0"/>
          <w:divBdr>
            <w:top w:val="single" w:sz="2" w:space="0" w:color="C0C1C6"/>
            <w:left w:val="single" w:sz="2" w:space="0" w:color="C0C1C6"/>
            <w:bottom w:val="single" w:sz="2" w:space="0" w:color="C0C1C6"/>
            <w:right w:val="single" w:sz="2" w:space="0" w:color="C0C1C6"/>
          </w:divBdr>
        </w:div>
        <w:div w:id="47805246">
          <w:marLeft w:val="0"/>
          <w:marRight w:val="0"/>
          <w:marTop w:val="0"/>
          <w:marBottom w:val="0"/>
          <w:divBdr>
            <w:top w:val="single" w:sz="2" w:space="0" w:color="C0C1C6"/>
            <w:left w:val="single" w:sz="2" w:space="0" w:color="C0C1C6"/>
            <w:bottom w:val="single" w:sz="2" w:space="0" w:color="C0C1C6"/>
            <w:right w:val="single" w:sz="2" w:space="0" w:color="C0C1C6"/>
          </w:divBdr>
        </w:div>
        <w:div w:id="800735193">
          <w:marLeft w:val="0"/>
          <w:marRight w:val="0"/>
          <w:marTop w:val="0"/>
          <w:marBottom w:val="0"/>
          <w:divBdr>
            <w:top w:val="single" w:sz="2" w:space="0" w:color="C0C1C6"/>
            <w:left w:val="single" w:sz="2" w:space="0" w:color="C0C1C6"/>
            <w:bottom w:val="single" w:sz="2" w:space="0" w:color="C0C1C6"/>
            <w:right w:val="single" w:sz="2" w:space="0" w:color="C0C1C6"/>
          </w:divBdr>
        </w:div>
        <w:div w:id="698046823">
          <w:marLeft w:val="0"/>
          <w:marRight w:val="0"/>
          <w:marTop w:val="0"/>
          <w:marBottom w:val="0"/>
          <w:divBdr>
            <w:top w:val="single" w:sz="2" w:space="0" w:color="C0C1C6"/>
            <w:left w:val="single" w:sz="2" w:space="0" w:color="C0C1C6"/>
            <w:bottom w:val="single" w:sz="2" w:space="0" w:color="C0C1C6"/>
            <w:right w:val="single" w:sz="2" w:space="0" w:color="C0C1C6"/>
          </w:divBdr>
        </w:div>
        <w:div w:id="1555970468">
          <w:marLeft w:val="0"/>
          <w:marRight w:val="0"/>
          <w:marTop w:val="0"/>
          <w:marBottom w:val="0"/>
          <w:divBdr>
            <w:top w:val="single" w:sz="2" w:space="0" w:color="C0C1C6"/>
            <w:left w:val="single" w:sz="2" w:space="0" w:color="C0C1C6"/>
            <w:bottom w:val="single" w:sz="2" w:space="0" w:color="C0C1C6"/>
            <w:right w:val="single" w:sz="2" w:space="0" w:color="C0C1C6"/>
          </w:divBdr>
        </w:div>
        <w:div w:id="1441489628">
          <w:marLeft w:val="0"/>
          <w:marRight w:val="0"/>
          <w:marTop w:val="0"/>
          <w:marBottom w:val="0"/>
          <w:divBdr>
            <w:top w:val="single" w:sz="2" w:space="0" w:color="C0C1C6"/>
            <w:left w:val="single" w:sz="2" w:space="0" w:color="C0C1C6"/>
            <w:bottom w:val="single" w:sz="2" w:space="0" w:color="C0C1C6"/>
            <w:right w:val="single" w:sz="2" w:space="0" w:color="C0C1C6"/>
          </w:divBdr>
        </w:div>
        <w:div w:id="197219967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19413323">
      <w:bodyDiv w:val="1"/>
      <w:marLeft w:val="0"/>
      <w:marRight w:val="0"/>
      <w:marTop w:val="0"/>
      <w:marBottom w:val="0"/>
      <w:divBdr>
        <w:top w:val="none" w:sz="0" w:space="0" w:color="auto"/>
        <w:left w:val="none" w:sz="0" w:space="0" w:color="auto"/>
        <w:bottom w:val="none" w:sz="0" w:space="0" w:color="auto"/>
        <w:right w:val="none" w:sz="0" w:space="0" w:color="auto"/>
      </w:divBdr>
      <w:divsChild>
        <w:div w:id="2020430394">
          <w:marLeft w:val="0"/>
          <w:marRight w:val="0"/>
          <w:marTop w:val="0"/>
          <w:marBottom w:val="0"/>
          <w:divBdr>
            <w:top w:val="single" w:sz="2" w:space="0" w:color="C0C1C6"/>
            <w:left w:val="single" w:sz="2" w:space="0" w:color="C0C1C6"/>
            <w:bottom w:val="single" w:sz="2" w:space="0" w:color="C0C1C6"/>
            <w:right w:val="single" w:sz="2" w:space="0" w:color="C0C1C6"/>
          </w:divBdr>
        </w:div>
        <w:div w:id="354235311">
          <w:marLeft w:val="0"/>
          <w:marRight w:val="0"/>
          <w:marTop w:val="0"/>
          <w:marBottom w:val="0"/>
          <w:divBdr>
            <w:top w:val="single" w:sz="2" w:space="0" w:color="C0C1C6"/>
            <w:left w:val="single" w:sz="2" w:space="0" w:color="C0C1C6"/>
            <w:bottom w:val="single" w:sz="2" w:space="0" w:color="C0C1C6"/>
            <w:right w:val="single" w:sz="2" w:space="0" w:color="C0C1C6"/>
          </w:divBdr>
        </w:div>
        <w:div w:id="1550412702">
          <w:marLeft w:val="0"/>
          <w:marRight w:val="0"/>
          <w:marTop w:val="0"/>
          <w:marBottom w:val="0"/>
          <w:divBdr>
            <w:top w:val="single" w:sz="2" w:space="0" w:color="C0C1C6"/>
            <w:left w:val="single" w:sz="2" w:space="0" w:color="C0C1C6"/>
            <w:bottom w:val="single" w:sz="2" w:space="0" w:color="C0C1C6"/>
            <w:right w:val="single" w:sz="2" w:space="0" w:color="C0C1C6"/>
          </w:divBdr>
        </w:div>
        <w:div w:id="738554126">
          <w:marLeft w:val="0"/>
          <w:marRight w:val="0"/>
          <w:marTop w:val="0"/>
          <w:marBottom w:val="0"/>
          <w:divBdr>
            <w:top w:val="single" w:sz="2" w:space="0" w:color="C0C1C6"/>
            <w:left w:val="single" w:sz="2" w:space="0" w:color="C0C1C6"/>
            <w:bottom w:val="single" w:sz="2" w:space="0" w:color="C0C1C6"/>
            <w:right w:val="single" w:sz="2" w:space="0" w:color="C0C1C6"/>
          </w:divBdr>
        </w:div>
        <w:div w:id="1105925626">
          <w:marLeft w:val="0"/>
          <w:marRight w:val="0"/>
          <w:marTop w:val="0"/>
          <w:marBottom w:val="0"/>
          <w:divBdr>
            <w:top w:val="single" w:sz="2" w:space="0" w:color="C0C1C6"/>
            <w:left w:val="single" w:sz="2" w:space="0" w:color="C0C1C6"/>
            <w:bottom w:val="single" w:sz="2" w:space="0" w:color="C0C1C6"/>
            <w:right w:val="single" w:sz="2" w:space="0" w:color="C0C1C6"/>
          </w:divBdr>
        </w:div>
        <w:div w:id="727873555">
          <w:marLeft w:val="0"/>
          <w:marRight w:val="0"/>
          <w:marTop w:val="0"/>
          <w:marBottom w:val="0"/>
          <w:divBdr>
            <w:top w:val="single" w:sz="2" w:space="0" w:color="C0C1C6"/>
            <w:left w:val="single" w:sz="2" w:space="0" w:color="C0C1C6"/>
            <w:bottom w:val="single" w:sz="2" w:space="0" w:color="C0C1C6"/>
            <w:right w:val="single" w:sz="2" w:space="0" w:color="C0C1C6"/>
          </w:divBdr>
        </w:div>
        <w:div w:id="407770106">
          <w:marLeft w:val="0"/>
          <w:marRight w:val="0"/>
          <w:marTop w:val="0"/>
          <w:marBottom w:val="0"/>
          <w:divBdr>
            <w:top w:val="single" w:sz="2" w:space="0" w:color="C0C1C6"/>
            <w:left w:val="single" w:sz="2" w:space="0" w:color="C0C1C6"/>
            <w:bottom w:val="single" w:sz="2" w:space="0" w:color="C0C1C6"/>
            <w:right w:val="single" w:sz="2" w:space="0" w:color="C0C1C6"/>
          </w:divBdr>
        </w:div>
        <w:div w:id="1074008883">
          <w:marLeft w:val="0"/>
          <w:marRight w:val="0"/>
          <w:marTop w:val="0"/>
          <w:marBottom w:val="0"/>
          <w:divBdr>
            <w:top w:val="single" w:sz="2" w:space="0" w:color="C0C1C6"/>
            <w:left w:val="single" w:sz="2" w:space="0" w:color="C0C1C6"/>
            <w:bottom w:val="single" w:sz="2" w:space="0" w:color="C0C1C6"/>
            <w:right w:val="single" w:sz="2" w:space="0" w:color="C0C1C6"/>
          </w:divBdr>
        </w:div>
        <w:div w:id="585264227">
          <w:marLeft w:val="0"/>
          <w:marRight w:val="0"/>
          <w:marTop w:val="0"/>
          <w:marBottom w:val="0"/>
          <w:divBdr>
            <w:top w:val="single" w:sz="2" w:space="0" w:color="C0C1C6"/>
            <w:left w:val="single" w:sz="2" w:space="0" w:color="C0C1C6"/>
            <w:bottom w:val="single" w:sz="2" w:space="0" w:color="C0C1C6"/>
            <w:right w:val="single" w:sz="2" w:space="0" w:color="C0C1C6"/>
          </w:divBdr>
        </w:div>
        <w:div w:id="1169713152">
          <w:marLeft w:val="0"/>
          <w:marRight w:val="0"/>
          <w:marTop w:val="0"/>
          <w:marBottom w:val="0"/>
          <w:divBdr>
            <w:top w:val="single" w:sz="2" w:space="0" w:color="C0C1C6"/>
            <w:left w:val="single" w:sz="2" w:space="0" w:color="C0C1C6"/>
            <w:bottom w:val="single" w:sz="2" w:space="0" w:color="C0C1C6"/>
            <w:right w:val="single" w:sz="2" w:space="0" w:color="C0C1C6"/>
          </w:divBdr>
        </w:div>
        <w:div w:id="589390249">
          <w:marLeft w:val="0"/>
          <w:marRight w:val="0"/>
          <w:marTop w:val="0"/>
          <w:marBottom w:val="0"/>
          <w:divBdr>
            <w:top w:val="single" w:sz="2" w:space="0" w:color="C0C1C6"/>
            <w:left w:val="single" w:sz="2" w:space="0" w:color="C0C1C6"/>
            <w:bottom w:val="single" w:sz="2" w:space="0" w:color="C0C1C6"/>
            <w:right w:val="single" w:sz="2" w:space="0" w:color="C0C1C6"/>
          </w:divBdr>
        </w:div>
        <w:div w:id="945698462">
          <w:marLeft w:val="0"/>
          <w:marRight w:val="0"/>
          <w:marTop w:val="0"/>
          <w:marBottom w:val="0"/>
          <w:divBdr>
            <w:top w:val="single" w:sz="2" w:space="0" w:color="C0C1C6"/>
            <w:left w:val="single" w:sz="2" w:space="0" w:color="C0C1C6"/>
            <w:bottom w:val="single" w:sz="2" w:space="0" w:color="C0C1C6"/>
            <w:right w:val="single" w:sz="2" w:space="0" w:color="C0C1C6"/>
          </w:divBdr>
        </w:div>
        <w:div w:id="1382174189">
          <w:marLeft w:val="0"/>
          <w:marRight w:val="0"/>
          <w:marTop w:val="0"/>
          <w:marBottom w:val="0"/>
          <w:divBdr>
            <w:top w:val="single" w:sz="2" w:space="0" w:color="C0C1C6"/>
            <w:left w:val="single" w:sz="2" w:space="0" w:color="C0C1C6"/>
            <w:bottom w:val="single" w:sz="2" w:space="0" w:color="C0C1C6"/>
            <w:right w:val="single" w:sz="2" w:space="0" w:color="C0C1C6"/>
          </w:divBdr>
        </w:div>
        <w:div w:id="227571841">
          <w:marLeft w:val="0"/>
          <w:marRight w:val="0"/>
          <w:marTop w:val="0"/>
          <w:marBottom w:val="0"/>
          <w:divBdr>
            <w:top w:val="single" w:sz="2" w:space="0" w:color="C0C1C6"/>
            <w:left w:val="single" w:sz="2" w:space="0" w:color="C0C1C6"/>
            <w:bottom w:val="single" w:sz="2" w:space="0" w:color="C0C1C6"/>
            <w:right w:val="single" w:sz="2" w:space="0" w:color="C0C1C6"/>
          </w:divBdr>
        </w:div>
        <w:div w:id="555238905">
          <w:marLeft w:val="0"/>
          <w:marRight w:val="0"/>
          <w:marTop w:val="0"/>
          <w:marBottom w:val="0"/>
          <w:divBdr>
            <w:top w:val="single" w:sz="2" w:space="0" w:color="C0C1C6"/>
            <w:left w:val="single" w:sz="2" w:space="0" w:color="C0C1C6"/>
            <w:bottom w:val="single" w:sz="2" w:space="0" w:color="C0C1C6"/>
            <w:right w:val="single" w:sz="2" w:space="0" w:color="C0C1C6"/>
          </w:divBdr>
        </w:div>
        <w:div w:id="1881046388">
          <w:marLeft w:val="0"/>
          <w:marRight w:val="0"/>
          <w:marTop w:val="0"/>
          <w:marBottom w:val="0"/>
          <w:divBdr>
            <w:top w:val="single" w:sz="2" w:space="0" w:color="C0C1C6"/>
            <w:left w:val="single" w:sz="2" w:space="0" w:color="C0C1C6"/>
            <w:bottom w:val="single" w:sz="2" w:space="0" w:color="C0C1C6"/>
            <w:right w:val="single" w:sz="2" w:space="0" w:color="C0C1C6"/>
          </w:divBdr>
        </w:div>
        <w:div w:id="1812751781">
          <w:marLeft w:val="0"/>
          <w:marRight w:val="0"/>
          <w:marTop w:val="0"/>
          <w:marBottom w:val="0"/>
          <w:divBdr>
            <w:top w:val="single" w:sz="2" w:space="0" w:color="C0C1C6"/>
            <w:left w:val="single" w:sz="2" w:space="0" w:color="C0C1C6"/>
            <w:bottom w:val="single" w:sz="2" w:space="0" w:color="C0C1C6"/>
            <w:right w:val="single" w:sz="2" w:space="0" w:color="C0C1C6"/>
          </w:divBdr>
        </w:div>
        <w:div w:id="14431296">
          <w:marLeft w:val="0"/>
          <w:marRight w:val="0"/>
          <w:marTop w:val="0"/>
          <w:marBottom w:val="0"/>
          <w:divBdr>
            <w:top w:val="single" w:sz="2" w:space="0" w:color="C0C1C6"/>
            <w:left w:val="single" w:sz="2" w:space="0" w:color="C0C1C6"/>
            <w:bottom w:val="single" w:sz="2" w:space="0" w:color="C0C1C6"/>
            <w:right w:val="single" w:sz="2" w:space="0" w:color="C0C1C6"/>
          </w:divBdr>
        </w:div>
        <w:div w:id="99689782">
          <w:marLeft w:val="0"/>
          <w:marRight w:val="0"/>
          <w:marTop w:val="0"/>
          <w:marBottom w:val="0"/>
          <w:divBdr>
            <w:top w:val="single" w:sz="2" w:space="0" w:color="C0C1C6"/>
            <w:left w:val="single" w:sz="2" w:space="0" w:color="C0C1C6"/>
            <w:bottom w:val="single" w:sz="2" w:space="0" w:color="C0C1C6"/>
            <w:right w:val="single" w:sz="2" w:space="0" w:color="C0C1C6"/>
          </w:divBdr>
        </w:div>
        <w:div w:id="68460166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20798846">
      <w:bodyDiv w:val="1"/>
      <w:marLeft w:val="0"/>
      <w:marRight w:val="0"/>
      <w:marTop w:val="0"/>
      <w:marBottom w:val="0"/>
      <w:divBdr>
        <w:top w:val="none" w:sz="0" w:space="0" w:color="auto"/>
        <w:left w:val="none" w:sz="0" w:space="0" w:color="auto"/>
        <w:bottom w:val="none" w:sz="0" w:space="0" w:color="auto"/>
        <w:right w:val="none" w:sz="0" w:space="0" w:color="auto"/>
      </w:divBdr>
      <w:divsChild>
        <w:div w:id="624040499">
          <w:marLeft w:val="0"/>
          <w:marRight w:val="0"/>
          <w:marTop w:val="0"/>
          <w:marBottom w:val="0"/>
          <w:divBdr>
            <w:top w:val="single" w:sz="2" w:space="0" w:color="C0C1C6"/>
            <w:left w:val="single" w:sz="2" w:space="0" w:color="C0C1C6"/>
            <w:bottom w:val="single" w:sz="2" w:space="0" w:color="C0C1C6"/>
            <w:right w:val="single" w:sz="2" w:space="0" w:color="C0C1C6"/>
          </w:divBdr>
        </w:div>
        <w:div w:id="437870626">
          <w:marLeft w:val="0"/>
          <w:marRight w:val="0"/>
          <w:marTop w:val="0"/>
          <w:marBottom w:val="0"/>
          <w:divBdr>
            <w:top w:val="single" w:sz="2" w:space="0" w:color="C0C1C6"/>
            <w:left w:val="single" w:sz="2" w:space="0" w:color="C0C1C6"/>
            <w:bottom w:val="single" w:sz="2" w:space="0" w:color="C0C1C6"/>
            <w:right w:val="single" w:sz="2" w:space="0" w:color="C0C1C6"/>
          </w:divBdr>
        </w:div>
        <w:div w:id="596333378">
          <w:marLeft w:val="0"/>
          <w:marRight w:val="0"/>
          <w:marTop w:val="0"/>
          <w:marBottom w:val="0"/>
          <w:divBdr>
            <w:top w:val="single" w:sz="2" w:space="0" w:color="C0C1C6"/>
            <w:left w:val="single" w:sz="2" w:space="0" w:color="C0C1C6"/>
            <w:bottom w:val="single" w:sz="2" w:space="0" w:color="C0C1C6"/>
            <w:right w:val="single" w:sz="2" w:space="0" w:color="C0C1C6"/>
          </w:divBdr>
        </w:div>
        <w:div w:id="823736887">
          <w:marLeft w:val="0"/>
          <w:marRight w:val="0"/>
          <w:marTop w:val="0"/>
          <w:marBottom w:val="0"/>
          <w:divBdr>
            <w:top w:val="single" w:sz="2" w:space="0" w:color="C0C1C6"/>
            <w:left w:val="single" w:sz="2" w:space="0" w:color="C0C1C6"/>
            <w:bottom w:val="single" w:sz="2" w:space="0" w:color="C0C1C6"/>
            <w:right w:val="single" w:sz="2" w:space="0" w:color="C0C1C6"/>
          </w:divBdr>
        </w:div>
        <w:div w:id="1010058334">
          <w:marLeft w:val="0"/>
          <w:marRight w:val="0"/>
          <w:marTop w:val="0"/>
          <w:marBottom w:val="0"/>
          <w:divBdr>
            <w:top w:val="single" w:sz="2" w:space="0" w:color="C0C1C6"/>
            <w:left w:val="single" w:sz="2" w:space="0" w:color="C0C1C6"/>
            <w:bottom w:val="single" w:sz="2" w:space="0" w:color="C0C1C6"/>
            <w:right w:val="single" w:sz="2" w:space="0" w:color="C0C1C6"/>
          </w:divBdr>
        </w:div>
        <w:div w:id="1705861632">
          <w:marLeft w:val="0"/>
          <w:marRight w:val="0"/>
          <w:marTop w:val="0"/>
          <w:marBottom w:val="0"/>
          <w:divBdr>
            <w:top w:val="single" w:sz="2" w:space="0" w:color="C0C1C6"/>
            <w:left w:val="single" w:sz="2" w:space="0" w:color="C0C1C6"/>
            <w:bottom w:val="single" w:sz="2" w:space="0" w:color="C0C1C6"/>
            <w:right w:val="single" w:sz="2" w:space="0" w:color="C0C1C6"/>
          </w:divBdr>
        </w:div>
        <w:div w:id="1366249888">
          <w:marLeft w:val="0"/>
          <w:marRight w:val="0"/>
          <w:marTop w:val="0"/>
          <w:marBottom w:val="0"/>
          <w:divBdr>
            <w:top w:val="single" w:sz="2" w:space="0" w:color="C0C1C6"/>
            <w:left w:val="single" w:sz="2" w:space="0" w:color="C0C1C6"/>
            <w:bottom w:val="single" w:sz="2" w:space="0" w:color="C0C1C6"/>
            <w:right w:val="single" w:sz="2" w:space="0" w:color="C0C1C6"/>
          </w:divBdr>
        </w:div>
        <w:div w:id="194393760">
          <w:marLeft w:val="0"/>
          <w:marRight w:val="0"/>
          <w:marTop w:val="0"/>
          <w:marBottom w:val="0"/>
          <w:divBdr>
            <w:top w:val="single" w:sz="2" w:space="0" w:color="C0C1C6"/>
            <w:left w:val="single" w:sz="2" w:space="0" w:color="C0C1C6"/>
            <w:bottom w:val="single" w:sz="2" w:space="0" w:color="C0C1C6"/>
            <w:right w:val="single" w:sz="2" w:space="0" w:color="C0C1C6"/>
          </w:divBdr>
        </w:div>
        <w:div w:id="2139637994">
          <w:marLeft w:val="0"/>
          <w:marRight w:val="0"/>
          <w:marTop w:val="0"/>
          <w:marBottom w:val="0"/>
          <w:divBdr>
            <w:top w:val="single" w:sz="2" w:space="0" w:color="C0C1C6"/>
            <w:left w:val="single" w:sz="2" w:space="0" w:color="C0C1C6"/>
            <w:bottom w:val="single" w:sz="2" w:space="0" w:color="C0C1C6"/>
            <w:right w:val="single" w:sz="2" w:space="0" w:color="C0C1C6"/>
          </w:divBdr>
        </w:div>
        <w:div w:id="1452212483">
          <w:marLeft w:val="0"/>
          <w:marRight w:val="0"/>
          <w:marTop w:val="0"/>
          <w:marBottom w:val="0"/>
          <w:divBdr>
            <w:top w:val="single" w:sz="2" w:space="0" w:color="C0C1C6"/>
            <w:left w:val="single" w:sz="2" w:space="0" w:color="C0C1C6"/>
            <w:bottom w:val="single" w:sz="2" w:space="0" w:color="C0C1C6"/>
            <w:right w:val="single" w:sz="2" w:space="0" w:color="C0C1C6"/>
          </w:divBdr>
        </w:div>
        <w:div w:id="1220702949">
          <w:marLeft w:val="0"/>
          <w:marRight w:val="0"/>
          <w:marTop w:val="0"/>
          <w:marBottom w:val="0"/>
          <w:divBdr>
            <w:top w:val="single" w:sz="2" w:space="0" w:color="C0C1C6"/>
            <w:left w:val="single" w:sz="2" w:space="0" w:color="C0C1C6"/>
            <w:bottom w:val="single" w:sz="2" w:space="0" w:color="C0C1C6"/>
            <w:right w:val="single" w:sz="2" w:space="0" w:color="C0C1C6"/>
          </w:divBdr>
        </w:div>
        <w:div w:id="1680691702">
          <w:marLeft w:val="0"/>
          <w:marRight w:val="0"/>
          <w:marTop w:val="0"/>
          <w:marBottom w:val="0"/>
          <w:divBdr>
            <w:top w:val="single" w:sz="2" w:space="0" w:color="C0C1C6"/>
            <w:left w:val="single" w:sz="2" w:space="0" w:color="C0C1C6"/>
            <w:bottom w:val="single" w:sz="2" w:space="0" w:color="C0C1C6"/>
            <w:right w:val="single" w:sz="2" w:space="0" w:color="C0C1C6"/>
          </w:divBdr>
        </w:div>
        <w:div w:id="1023480872">
          <w:marLeft w:val="0"/>
          <w:marRight w:val="0"/>
          <w:marTop w:val="0"/>
          <w:marBottom w:val="0"/>
          <w:divBdr>
            <w:top w:val="single" w:sz="2" w:space="0" w:color="C0C1C6"/>
            <w:left w:val="single" w:sz="2" w:space="0" w:color="C0C1C6"/>
            <w:bottom w:val="single" w:sz="2" w:space="0" w:color="C0C1C6"/>
            <w:right w:val="single" w:sz="2" w:space="0" w:color="C0C1C6"/>
          </w:divBdr>
        </w:div>
        <w:div w:id="1132795305">
          <w:marLeft w:val="0"/>
          <w:marRight w:val="0"/>
          <w:marTop w:val="0"/>
          <w:marBottom w:val="0"/>
          <w:divBdr>
            <w:top w:val="single" w:sz="2" w:space="0" w:color="C0C1C6"/>
            <w:left w:val="single" w:sz="2" w:space="0" w:color="C0C1C6"/>
            <w:bottom w:val="single" w:sz="2" w:space="0" w:color="C0C1C6"/>
            <w:right w:val="single" w:sz="2" w:space="0" w:color="C0C1C6"/>
          </w:divBdr>
        </w:div>
        <w:div w:id="134224094">
          <w:marLeft w:val="0"/>
          <w:marRight w:val="0"/>
          <w:marTop w:val="0"/>
          <w:marBottom w:val="0"/>
          <w:divBdr>
            <w:top w:val="single" w:sz="2" w:space="0" w:color="C0C1C6"/>
            <w:left w:val="single" w:sz="2" w:space="0" w:color="C0C1C6"/>
            <w:bottom w:val="single" w:sz="2" w:space="0" w:color="C0C1C6"/>
            <w:right w:val="single" w:sz="2" w:space="0" w:color="C0C1C6"/>
          </w:divBdr>
        </w:div>
        <w:div w:id="319382897">
          <w:marLeft w:val="0"/>
          <w:marRight w:val="0"/>
          <w:marTop w:val="0"/>
          <w:marBottom w:val="0"/>
          <w:divBdr>
            <w:top w:val="single" w:sz="2" w:space="0" w:color="C0C1C6"/>
            <w:left w:val="single" w:sz="2" w:space="0" w:color="C0C1C6"/>
            <w:bottom w:val="single" w:sz="2" w:space="0" w:color="C0C1C6"/>
            <w:right w:val="single" w:sz="2" w:space="0" w:color="C0C1C6"/>
          </w:divBdr>
        </w:div>
        <w:div w:id="1149785904">
          <w:marLeft w:val="0"/>
          <w:marRight w:val="0"/>
          <w:marTop w:val="0"/>
          <w:marBottom w:val="0"/>
          <w:divBdr>
            <w:top w:val="single" w:sz="2" w:space="0" w:color="C0C1C6"/>
            <w:left w:val="single" w:sz="2" w:space="0" w:color="C0C1C6"/>
            <w:bottom w:val="single" w:sz="2" w:space="0" w:color="C0C1C6"/>
            <w:right w:val="single" w:sz="2" w:space="0" w:color="C0C1C6"/>
          </w:divBdr>
        </w:div>
        <w:div w:id="1940601254">
          <w:marLeft w:val="0"/>
          <w:marRight w:val="0"/>
          <w:marTop w:val="0"/>
          <w:marBottom w:val="0"/>
          <w:divBdr>
            <w:top w:val="single" w:sz="2" w:space="0" w:color="C0C1C6"/>
            <w:left w:val="single" w:sz="2" w:space="0" w:color="C0C1C6"/>
            <w:bottom w:val="single" w:sz="2" w:space="0" w:color="C0C1C6"/>
            <w:right w:val="single" w:sz="2" w:space="0" w:color="C0C1C6"/>
          </w:divBdr>
        </w:div>
        <w:div w:id="1557156674">
          <w:marLeft w:val="0"/>
          <w:marRight w:val="0"/>
          <w:marTop w:val="0"/>
          <w:marBottom w:val="0"/>
          <w:divBdr>
            <w:top w:val="single" w:sz="2" w:space="0" w:color="C0C1C6"/>
            <w:left w:val="single" w:sz="2" w:space="0" w:color="C0C1C6"/>
            <w:bottom w:val="single" w:sz="2" w:space="0" w:color="C0C1C6"/>
            <w:right w:val="single" w:sz="2" w:space="0" w:color="C0C1C6"/>
          </w:divBdr>
        </w:div>
        <w:div w:id="904032038">
          <w:marLeft w:val="0"/>
          <w:marRight w:val="0"/>
          <w:marTop w:val="0"/>
          <w:marBottom w:val="0"/>
          <w:divBdr>
            <w:top w:val="single" w:sz="2" w:space="0" w:color="C0C1C6"/>
            <w:left w:val="single" w:sz="2" w:space="0" w:color="C0C1C6"/>
            <w:bottom w:val="single" w:sz="2" w:space="0" w:color="C0C1C6"/>
            <w:right w:val="single" w:sz="2" w:space="0" w:color="C0C1C6"/>
          </w:divBdr>
        </w:div>
        <w:div w:id="2007706899">
          <w:marLeft w:val="0"/>
          <w:marRight w:val="0"/>
          <w:marTop w:val="0"/>
          <w:marBottom w:val="0"/>
          <w:divBdr>
            <w:top w:val="single" w:sz="2" w:space="0" w:color="C0C1C6"/>
            <w:left w:val="single" w:sz="2" w:space="0" w:color="C0C1C6"/>
            <w:bottom w:val="single" w:sz="2" w:space="0" w:color="C0C1C6"/>
            <w:right w:val="single" w:sz="2" w:space="0" w:color="C0C1C6"/>
          </w:divBdr>
        </w:div>
        <w:div w:id="1129739327">
          <w:marLeft w:val="0"/>
          <w:marRight w:val="0"/>
          <w:marTop w:val="0"/>
          <w:marBottom w:val="0"/>
          <w:divBdr>
            <w:top w:val="single" w:sz="2" w:space="0" w:color="C0C1C6"/>
            <w:left w:val="single" w:sz="2" w:space="0" w:color="C0C1C6"/>
            <w:bottom w:val="single" w:sz="2" w:space="0" w:color="C0C1C6"/>
            <w:right w:val="single" w:sz="2" w:space="0" w:color="C0C1C6"/>
          </w:divBdr>
        </w:div>
        <w:div w:id="1251935392">
          <w:marLeft w:val="0"/>
          <w:marRight w:val="0"/>
          <w:marTop w:val="0"/>
          <w:marBottom w:val="0"/>
          <w:divBdr>
            <w:top w:val="single" w:sz="2" w:space="0" w:color="C0C1C6"/>
            <w:left w:val="single" w:sz="2" w:space="0" w:color="C0C1C6"/>
            <w:bottom w:val="single" w:sz="2" w:space="0" w:color="C0C1C6"/>
            <w:right w:val="single" w:sz="2" w:space="0" w:color="C0C1C6"/>
          </w:divBdr>
        </w:div>
        <w:div w:id="1757244956">
          <w:marLeft w:val="0"/>
          <w:marRight w:val="0"/>
          <w:marTop w:val="0"/>
          <w:marBottom w:val="0"/>
          <w:divBdr>
            <w:top w:val="single" w:sz="2" w:space="0" w:color="C0C1C6"/>
            <w:left w:val="single" w:sz="2" w:space="0" w:color="C0C1C6"/>
            <w:bottom w:val="single" w:sz="2" w:space="0" w:color="C0C1C6"/>
            <w:right w:val="single" w:sz="2" w:space="0" w:color="C0C1C6"/>
          </w:divBdr>
        </w:div>
        <w:div w:id="871652824">
          <w:marLeft w:val="0"/>
          <w:marRight w:val="0"/>
          <w:marTop w:val="0"/>
          <w:marBottom w:val="0"/>
          <w:divBdr>
            <w:top w:val="single" w:sz="2" w:space="0" w:color="C0C1C6"/>
            <w:left w:val="single" w:sz="2" w:space="0" w:color="C0C1C6"/>
            <w:bottom w:val="single" w:sz="2" w:space="0" w:color="C0C1C6"/>
            <w:right w:val="single" w:sz="2" w:space="0" w:color="C0C1C6"/>
          </w:divBdr>
        </w:div>
        <w:div w:id="1558202285">
          <w:marLeft w:val="0"/>
          <w:marRight w:val="0"/>
          <w:marTop w:val="0"/>
          <w:marBottom w:val="0"/>
          <w:divBdr>
            <w:top w:val="single" w:sz="2" w:space="0" w:color="C0C1C6"/>
            <w:left w:val="single" w:sz="2" w:space="0" w:color="C0C1C6"/>
            <w:bottom w:val="single" w:sz="2" w:space="0" w:color="C0C1C6"/>
            <w:right w:val="single" w:sz="2" w:space="0" w:color="C0C1C6"/>
          </w:divBdr>
        </w:div>
        <w:div w:id="524292830">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622765188">
      <w:bodyDiv w:val="1"/>
      <w:marLeft w:val="0"/>
      <w:marRight w:val="0"/>
      <w:marTop w:val="0"/>
      <w:marBottom w:val="0"/>
      <w:divBdr>
        <w:top w:val="none" w:sz="0" w:space="0" w:color="auto"/>
        <w:left w:val="none" w:sz="0" w:space="0" w:color="auto"/>
        <w:bottom w:val="none" w:sz="0" w:space="0" w:color="auto"/>
        <w:right w:val="none" w:sz="0" w:space="0" w:color="auto"/>
      </w:divBdr>
      <w:divsChild>
        <w:div w:id="97531902">
          <w:marLeft w:val="0"/>
          <w:marRight w:val="0"/>
          <w:marTop w:val="0"/>
          <w:marBottom w:val="0"/>
          <w:divBdr>
            <w:top w:val="single" w:sz="2" w:space="0" w:color="C0C1C6"/>
            <w:left w:val="single" w:sz="2" w:space="0" w:color="C0C1C6"/>
            <w:bottom w:val="single" w:sz="2" w:space="0" w:color="C0C1C6"/>
            <w:right w:val="single" w:sz="2" w:space="0" w:color="C0C1C6"/>
          </w:divBdr>
        </w:div>
        <w:div w:id="558982208">
          <w:marLeft w:val="0"/>
          <w:marRight w:val="0"/>
          <w:marTop w:val="0"/>
          <w:marBottom w:val="0"/>
          <w:divBdr>
            <w:top w:val="single" w:sz="2" w:space="0" w:color="C0C1C6"/>
            <w:left w:val="single" w:sz="2" w:space="0" w:color="C0C1C6"/>
            <w:bottom w:val="single" w:sz="2" w:space="0" w:color="C0C1C6"/>
            <w:right w:val="single" w:sz="2" w:space="0" w:color="C0C1C6"/>
          </w:divBdr>
        </w:div>
        <w:div w:id="189026929">
          <w:marLeft w:val="0"/>
          <w:marRight w:val="0"/>
          <w:marTop w:val="0"/>
          <w:marBottom w:val="0"/>
          <w:divBdr>
            <w:top w:val="single" w:sz="2" w:space="0" w:color="C0C1C6"/>
            <w:left w:val="single" w:sz="2" w:space="0" w:color="C0C1C6"/>
            <w:bottom w:val="single" w:sz="2" w:space="0" w:color="C0C1C6"/>
            <w:right w:val="single" w:sz="2" w:space="0" w:color="C0C1C6"/>
          </w:divBdr>
        </w:div>
        <w:div w:id="1347831995">
          <w:marLeft w:val="0"/>
          <w:marRight w:val="0"/>
          <w:marTop w:val="0"/>
          <w:marBottom w:val="0"/>
          <w:divBdr>
            <w:top w:val="single" w:sz="2" w:space="0" w:color="C0C1C6"/>
            <w:left w:val="single" w:sz="2" w:space="0" w:color="C0C1C6"/>
            <w:bottom w:val="single" w:sz="2" w:space="0" w:color="C0C1C6"/>
            <w:right w:val="single" w:sz="2" w:space="0" w:color="C0C1C6"/>
          </w:divBdr>
        </w:div>
        <w:div w:id="1203979858">
          <w:marLeft w:val="0"/>
          <w:marRight w:val="0"/>
          <w:marTop w:val="0"/>
          <w:marBottom w:val="0"/>
          <w:divBdr>
            <w:top w:val="single" w:sz="2" w:space="0" w:color="C0C1C6"/>
            <w:left w:val="single" w:sz="2" w:space="0" w:color="C0C1C6"/>
            <w:bottom w:val="single" w:sz="2" w:space="0" w:color="C0C1C6"/>
            <w:right w:val="single" w:sz="2" w:space="0" w:color="C0C1C6"/>
          </w:divBdr>
        </w:div>
        <w:div w:id="1920207989">
          <w:marLeft w:val="0"/>
          <w:marRight w:val="0"/>
          <w:marTop w:val="0"/>
          <w:marBottom w:val="0"/>
          <w:divBdr>
            <w:top w:val="single" w:sz="2" w:space="0" w:color="C0C1C6"/>
            <w:left w:val="single" w:sz="2" w:space="0" w:color="C0C1C6"/>
            <w:bottom w:val="single" w:sz="2" w:space="0" w:color="C0C1C6"/>
            <w:right w:val="single" w:sz="2" w:space="0" w:color="C0C1C6"/>
          </w:divBdr>
        </w:div>
        <w:div w:id="2075421979">
          <w:marLeft w:val="0"/>
          <w:marRight w:val="0"/>
          <w:marTop w:val="0"/>
          <w:marBottom w:val="0"/>
          <w:divBdr>
            <w:top w:val="single" w:sz="2" w:space="0" w:color="C0C1C6"/>
            <w:left w:val="single" w:sz="2" w:space="0" w:color="C0C1C6"/>
            <w:bottom w:val="single" w:sz="2" w:space="0" w:color="C0C1C6"/>
            <w:right w:val="single" w:sz="2" w:space="0" w:color="C0C1C6"/>
          </w:divBdr>
        </w:div>
        <w:div w:id="1116218023">
          <w:marLeft w:val="0"/>
          <w:marRight w:val="0"/>
          <w:marTop w:val="0"/>
          <w:marBottom w:val="0"/>
          <w:divBdr>
            <w:top w:val="single" w:sz="2" w:space="0" w:color="C0C1C6"/>
            <w:left w:val="single" w:sz="2" w:space="0" w:color="C0C1C6"/>
            <w:bottom w:val="single" w:sz="2" w:space="0" w:color="C0C1C6"/>
            <w:right w:val="single" w:sz="2" w:space="0" w:color="C0C1C6"/>
          </w:divBdr>
        </w:div>
        <w:div w:id="1612932830">
          <w:marLeft w:val="0"/>
          <w:marRight w:val="0"/>
          <w:marTop w:val="0"/>
          <w:marBottom w:val="0"/>
          <w:divBdr>
            <w:top w:val="single" w:sz="2" w:space="0" w:color="C0C1C6"/>
            <w:left w:val="single" w:sz="2" w:space="0" w:color="C0C1C6"/>
            <w:bottom w:val="single" w:sz="2" w:space="0" w:color="C0C1C6"/>
            <w:right w:val="single" w:sz="2" w:space="0" w:color="C0C1C6"/>
          </w:divBdr>
        </w:div>
        <w:div w:id="199323653">
          <w:marLeft w:val="0"/>
          <w:marRight w:val="0"/>
          <w:marTop w:val="0"/>
          <w:marBottom w:val="0"/>
          <w:divBdr>
            <w:top w:val="single" w:sz="2" w:space="0" w:color="C0C1C6"/>
            <w:left w:val="single" w:sz="2" w:space="0" w:color="C0C1C6"/>
            <w:bottom w:val="single" w:sz="2" w:space="0" w:color="C0C1C6"/>
            <w:right w:val="single" w:sz="2" w:space="0" w:color="C0C1C6"/>
          </w:divBdr>
        </w:div>
        <w:div w:id="319384161">
          <w:marLeft w:val="0"/>
          <w:marRight w:val="0"/>
          <w:marTop w:val="0"/>
          <w:marBottom w:val="0"/>
          <w:divBdr>
            <w:top w:val="single" w:sz="2" w:space="0" w:color="C0C1C6"/>
            <w:left w:val="single" w:sz="2" w:space="0" w:color="C0C1C6"/>
            <w:bottom w:val="single" w:sz="2" w:space="0" w:color="C0C1C6"/>
            <w:right w:val="single" w:sz="2" w:space="0" w:color="C0C1C6"/>
          </w:divBdr>
        </w:div>
        <w:div w:id="1382514394">
          <w:marLeft w:val="0"/>
          <w:marRight w:val="0"/>
          <w:marTop w:val="0"/>
          <w:marBottom w:val="0"/>
          <w:divBdr>
            <w:top w:val="single" w:sz="2" w:space="0" w:color="C0C1C6"/>
            <w:left w:val="single" w:sz="2" w:space="0" w:color="C0C1C6"/>
            <w:bottom w:val="single" w:sz="2" w:space="0" w:color="C0C1C6"/>
            <w:right w:val="single" w:sz="2" w:space="0" w:color="C0C1C6"/>
          </w:divBdr>
        </w:div>
        <w:div w:id="591939688">
          <w:marLeft w:val="0"/>
          <w:marRight w:val="0"/>
          <w:marTop w:val="0"/>
          <w:marBottom w:val="0"/>
          <w:divBdr>
            <w:top w:val="single" w:sz="2" w:space="0" w:color="C0C1C6"/>
            <w:left w:val="single" w:sz="2" w:space="0" w:color="C0C1C6"/>
            <w:bottom w:val="single" w:sz="2" w:space="0" w:color="C0C1C6"/>
            <w:right w:val="single" w:sz="2" w:space="0" w:color="C0C1C6"/>
          </w:divBdr>
        </w:div>
        <w:div w:id="1606302252">
          <w:marLeft w:val="0"/>
          <w:marRight w:val="0"/>
          <w:marTop w:val="0"/>
          <w:marBottom w:val="0"/>
          <w:divBdr>
            <w:top w:val="single" w:sz="2" w:space="0" w:color="C0C1C6"/>
            <w:left w:val="single" w:sz="2" w:space="0" w:color="C0C1C6"/>
            <w:bottom w:val="single" w:sz="2" w:space="0" w:color="C0C1C6"/>
            <w:right w:val="single" w:sz="2" w:space="0" w:color="C0C1C6"/>
          </w:divBdr>
        </w:div>
        <w:div w:id="1117531625">
          <w:marLeft w:val="0"/>
          <w:marRight w:val="0"/>
          <w:marTop w:val="0"/>
          <w:marBottom w:val="0"/>
          <w:divBdr>
            <w:top w:val="single" w:sz="2" w:space="0" w:color="C0C1C6"/>
            <w:left w:val="single" w:sz="2" w:space="0" w:color="C0C1C6"/>
            <w:bottom w:val="single" w:sz="2" w:space="0" w:color="C0C1C6"/>
            <w:right w:val="single" w:sz="2" w:space="0" w:color="C0C1C6"/>
          </w:divBdr>
        </w:div>
        <w:div w:id="1546137891">
          <w:marLeft w:val="0"/>
          <w:marRight w:val="0"/>
          <w:marTop w:val="0"/>
          <w:marBottom w:val="0"/>
          <w:divBdr>
            <w:top w:val="single" w:sz="2" w:space="0" w:color="C0C1C6"/>
            <w:left w:val="single" w:sz="2" w:space="0" w:color="C0C1C6"/>
            <w:bottom w:val="single" w:sz="2" w:space="0" w:color="C0C1C6"/>
            <w:right w:val="single" w:sz="2" w:space="0" w:color="C0C1C6"/>
          </w:divBdr>
        </w:div>
        <w:div w:id="521824582">
          <w:marLeft w:val="0"/>
          <w:marRight w:val="0"/>
          <w:marTop w:val="0"/>
          <w:marBottom w:val="0"/>
          <w:divBdr>
            <w:top w:val="single" w:sz="2" w:space="0" w:color="C0C1C6"/>
            <w:left w:val="single" w:sz="2" w:space="0" w:color="C0C1C6"/>
            <w:bottom w:val="single" w:sz="2" w:space="0" w:color="C0C1C6"/>
            <w:right w:val="single" w:sz="2" w:space="0" w:color="C0C1C6"/>
          </w:divBdr>
        </w:div>
        <w:div w:id="17242462">
          <w:marLeft w:val="0"/>
          <w:marRight w:val="0"/>
          <w:marTop w:val="0"/>
          <w:marBottom w:val="0"/>
          <w:divBdr>
            <w:top w:val="single" w:sz="2" w:space="0" w:color="C0C1C6"/>
            <w:left w:val="single" w:sz="2" w:space="0" w:color="C0C1C6"/>
            <w:bottom w:val="single" w:sz="2" w:space="0" w:color="C0C1C6"/>
            <w:right w:val="single" w:sz="2" w:space="0" w:color="C0C1C6"/>
          </w:divBdr>
        </w:div>
        <w:div w:id="1198203474">
          <w:marLeft w:val="0"/>
          <w:marRight w:val="0"/>
          <w:marTop w:val="0"/>
          <w:marBottom w:val="0"/>
          <w:divBdr>
            <w:top w:val="single" w:sz="2" w:space="0" w:color="C0C1C6"/>
            <w:left w:val="single" w:sz="2" w:space="0" w:color="C0C1C6"/>
            <w:bottom w:val="single" w:sz="2" w:space="0" w:color="C0C1C6"/>
            <w:right w:val="single" w:sz="2" w:space="0" w:color="C0C1C6"/>
          </w:divBdr>
        </w:div>
        <w:div w:id="787116100">
          <w:marLeft w:val="0"/>
          <w:marRight w:val="0"/>
          <w:marTop w:val="0"/>
          <w:marBottom w:val="0"/>
          <w:divBdr>
            <w:top w:val="single" w:sz="2" w:space="0" w:color="C0C1C6"/>
            <w:left w:val="single" w:sz="2" w:space="0" w:color="C0C1C6"/>
            <w:bottom w:val="single" w:sz="2" w:space="0" w:color="C0C1C6"/>
            <w:right w:val="single" w:sz="2" w:space="0" w:color="C0C1C6"/>
          </w:divBdr>
        </w:div>
        <w:div w:id="3479502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32202474">
      <w:bodyDiv w:val="1"/>
      <w:marLeft w:val="0"/>
      <w:marRight w:val="0"/>
      <w:marTop w:val="0"/>
      <w:marBottom w:val="0"/>
      <w:divBdr>
        <w:top w:val="none" w:sz="0" w:space="0" w:color="auto"/>
        <w:left w:val="none" w:sz="0" w:space="0" w:color="auto"/>
        <w:bottom w:val="none" w:sz="0" w:space="0" w:color="auto"/>
        <w:right w:val="none" w:sz="0" w:space="0" w:color="auto"/>
      </w:divBdr>
      <w:divsChild>
        <w:div w:id="1407190950">
          <w:marLeft w:val="0"/>
          <w:marRight w:val="0"/>
          <w:marTop w:val="0"/>
          <w:marBottom w:val="0"/>
          <w:divBdr>
            <w:top w:val="single" w:sz="2" w:space="0" w:color="C0C1C6"/>
            <w:left w:val="single" w:sz="2" w:space="0" w:color="C0C1C6"/>
            <w:bottom w:val="single" w:sz="2" w:space="0" w:color="C0C1C6"/>
            <w:right w:val="single" w:sz="2" w:space="0" w:color="C0C1C6"/>
          </w:divBdr>
        </w:div>
        <w:div w:id="2031294734">
          <w:marLeft w:val="0"/>
          <w:marRight w:val="0"/>
          <w:marTop w:val="0"/>
          <w:marBottom w:val="0"/>
          <w:divBdr>
            <w:top w:val="single" w:sz="2" w:space="0" w:color="C0C1C6"/>
            <w:left w:val="single" w:sz="2" w:space="0" w:color="C0C1C6"/>
            <w:bottom w:val="single" w:sz="2" w:space="0" w:color="C0C1C6"/>
            <w:right w:val="single" w:sz="2" w:space="0" w:color="C0C1C6"/>
          </w:divBdr>
        </w:div>
        <w:div w:id="1119446545">
          <w:marLeft w:val="0"/>
          <w:marRight w:val="0"/>
          <w:marTop w:val="0"/>
          <w:marBottom w:val="0"/>
          <w:divBdr>
            <w:top w:val="single" w:sz="2" w:space="0" w:color="C0C1C6"/>
            <w:left w:val="single" w:sz="2" w:space="0" w:color="C0C1C6"/>
            <w:bottom w:val="single" w:sz="2" w:space="0" w:color="C0C1C6"/>
            <w:right w:val="single" w:sz="2" w:space="0" w:color="C0C1C6"/>
          </w:divBdr>
        </w:div>
        <w:div w:id="974062262">
          <w:marLeft w:val="0"/>
          <w:marRight w:val="0"/>
          <w:marTop w:val="0"/>
          <w:marBottom w:val="0"/>
          <w:divBdr>
            <w:top w:val="single" w:sz="2" w:space="0" w:color="C0C1C6"/>
            <w:left w:val="single" w:sz="2" w:space="0" w:color="C0C1C6"/>
            <w:bottom w:val="single" w:sz="2" w:space="0" w:color="C0C1C6"/>
            <w:right w:val="single" w:sz="2" w:space="0" w:color="C0C1C6"/>
          </w:divBdr>
        </w:div>
        <w:div w:id="331838323">
          <w:marLeft w:val="0"/>
          <w:marRight w:val="0"/>
          <w:marTop w:val="0"/>
          <w:marBottom w:val="0"/>
          <w:divBdr>
            <w:top w:val="single" w:sz="2" w:space="0" w:color="C0C1C6"/>
            <w:left w:val="single" w:sz="2" w:space="0" w:color="C0C1C6"/>
            <w:bottom w:val="single" w:sz="2" w:space="0" w:color="C0C1C6"/>
            <w:right w:val="single" w:sz="2" w:space="0" w:color="C0C1C6"/>
          </w:divBdr>
        </w:div>
        <w:div w:id="1012994302">
          <w:marLeft w:val="0"/>
          <w:marRight w:val="0"/>
          <w:marTop w:val="0"/>
          <w:marBottom w:val="0"/>
          <w:divBdr>
            <w:top w:val="single" w:sz="2" w:space="0" w:color="C0C1C6"/>
            <w:left w:val="single" w:sz="2" w:space="0" w:color="C0C1C6"/>
            <w:bottom w:val="single" w:sz="2" w:space="0" w:color="C0C1C6"/>
            <w:right w:val="single" w:sz="2" w:space="0" w:color="C0C1C6"/>
          </w:divBdr>
        </w:div>
        <w:div w:id="1751846815">
          <w:marLeft w:val="0"/>
          <w:marRight w:val="0"/>
          <w:marTop w:val="0"/>
          <w:marBottom w:val="0"/>
          <w:divBdr>
            <w:top w:val="single" w:sz="2" w:space="0" w:color="C0C1C6"/>
            <w:left w:val="single" w:sz="2" w:space="0" w:color="C0C1C6"/>
            <w:bottom w:val="single" w:sz="2" w:space="0" w:color="C0C1C6"/>
            <w:right w:val="single" w:sz="2" w:space="0" w:color="C0C1C6"/>
          </w:divBdr>
        </w:div>
        <w:div w:id="1608194311">
          <w:marLeft w:val="0"/>
          <w:marRight w:val="0"/>
          <w:marTop w:val="0"/>
          <w:marBottom w:val="0"/>
          <w:divBdr>
            <w:top w:val="single" w:sz="2" w:space="0" w:color="C0C1C6"/>
            <w:left w:val="single" w:sz="2" w:space="0" w:color="C0C1C6"/>
            <w:bottom w:val="single" w:sz="2" w:space="0" w:color="C0C1C6"/>
            <w:right w:val="single" w:sz="2" w:space="0" w:color="C0C1C6"/>
          </w:divBdr>
        </w:div>
        <w:div w:id="1130123460">
          <w:marLeft w:val="0"/>
          <w:marRight w:val="0"/>
          <w:marTop w:val="0"/>
          <w:marBottom w:val="0"/>
          <w:divBdr>
            <w:top w:val="single" w:sz="2" w:space="0" w:color="C0C1C6"/>
            <w:left w:val="single" w:sz="2" w:space="0" w:color="C0C1C6"/>
            <w:bottom w:val="single" w:sz="2" w:space="0" w:color="C0C1C6"/>
            <w:right w:val="single" w:sz="2" w:space="0" w:color="C0C1C6"/>
          </w:divBdr>
        </w:div>
        <w:div w:id="197473161">
          <w:marLeft w:val="0"/>
          <w:marRight w:val="0"/>
          <w:marTop w:val="0"/>
          <w:marBottom w:val="0"/>
          <w:divBdr>
            <w:top w:val="single" w:sz="2" w:space="0" w:color="C0C1C6"/>
            <w:left w:val="single" w:sz="2" w:space="0" w:color="C0C1C6"/>
            <w:bottom w:val="single" w:sz="2" w:space="0" w:color="C0C1C6"/>
            <w:right w:val="single" w:sz="2" w:space="0" w:color="C0C1C6"/>
          </w:divBdr>
        </w:div>
        <w:div w:id="341317193">
          <w:marLeft w:val="0"/>
          <w:marRight w:val="0"/>
          <w:marTop w:val="0"/>
          <w:marBottom w:val="0"/>
          <w:divBdr>
            <w:top w:val="single" w:sz="2" w:space="0" w:color="C0C1C6"/>
            <w:left w:val="single" w:sz="2" w:space="0" w:color="C0C1C6"/>
            <w:bottom w:val="single" w:sz="2" w:space="0" w:color="C0C1C6"/>
            <w:right w:val="single" w:sz="2" w:space="0" w:color="C0C1C6"/>
          </w:divBdr>
        </w:div>
        <w:div w:id="59179407">
          <w:marLeft w:val="0"/>
          <w:marRight w:val="0"/>
          <w:marTop w:val="0"/>
          <w:marBottom w:val="0"/>
          <w:divBdr>
            <w:top w:val="single" w:sz="2" w:space="0" w:color="C0C1C6"/>
            <w:left w:val="single" w:sz="2" w:space="0" w:color="C0C1C6"/>
            <w:bottom w:val="single" w:sz="2" w:space="0" w:color="C0C1C6"/>
            <w:right w:val="single" w:sz="2" w:space="0" w:color="C0C1C6"/>
          </w:divBdr>
        </w:div>
        <w:div w:id="2102026325">
          <w:marLeft w:val="0"/>
          <w:marRight w:val="0"/>
          <w:marTop w:val="0"/>
          <w:marBottom w:val="0"/>
          <w:divBdr>
            <w:top w:val="single" w:sz="2" w:space="0" w:color="C0C1C6"/>
            <w:left w:val="single" w:sz="2" w:space="0" w:color="C0C1C6"/>
            <w:bottom w:val="single" w:sz="2" w:space="0" w:color="C0C1C6"/>
            <w:right w:val="single" w:sz="2" w:space="0" w:color="C0C1C6"/>
          </w:divBdr>
        </w:div>
        <w:div w:id="1208445856">
          <w:marLeft w:val="0"/>
          <w:marRight w:val="0"/>
          <w:marTop w:val="0"/>
          <w:marBottom w:val="0"/>
          <w:divBdr>
            <w:top w:val="single" w:sz="2" w:space="0" w:color="C0C1C6"/>
            <w:left w:val="single" w:sz="2" w:space="0" w:color="C0C1C6"/>
            <w:bottom w:val="single" w:sz="2" w:space="0" w:color="C0C1C6"/>
            <w:right w:val="single" w:sz="2" w:space="0" w:color="C0C1C6"/>
          </w:divBdr>
        </w:div>
        <w:div w:id="1046030143">
          <w:marLeft w:val="0"/>
          <w:marRight w:val="0"/>
          <w:marTop w:val="0"/>
          <w:marBottom w:val="0"/>
          <w:divBdr>
            <w:top w:val="single" w:sz="2" w:space="0" w:color="C0C1C6"/>
            <w:left w:val="single" w:sz="2" w:space="0" w:color="C0C1C6"/>
            <w:bottom w:val="single" w:sz="2" w:space="0" w:color="C0C1C6"/>
            <w:right w:val="single" w:sz="2" w:space="0" w:color="C0C1C6"/>
          </w:divBdr>
        </w:div>
        <w:div w:id="854150738">
          <w:marLeft w:val="0"/>
          <w:marRight w:val="0"/>
          <w:marTop w:val="0"/>
          <w:marBottom w:val="0"/>
          <w:divBdr>
            <w:top w:val="single" w:sz="2" w:space="0" w:color="C0C1C6"/>
            <w:left w:val="single" w:sz="2" w:space="0" w:color="C0C1C6"/>
            <w:bottom w:val="single" w:sz="2" w:space="0" w:color="C0C1C6"/>
            <w:right w:val="single" w:sz="2" w:space="0" w:color="C0C1C6"/>
          </w:divBdr>
        </w:div>
        <w:div w:id="918949991">
          <w:marLeft w:val="0"/>
          <w:marRight w:val="0"/>
          <w:marTop w:val="0"/>
          <w:marBottom w:val="0"/>
          <w:divBdr>
            <w:top w:val="single" w:sz="2" w:space="0" w:color="C0C1C6"/>
            <w:left w:val="single" w:sz="2" w:space="0" w:color="C0C1C6"/>
            <w:bottom w:val="single" w:sz="2" w:space="0" w:color="C0C1C6"/>
            <w:right w:val="single" w:sz="2" w:space="0" w:color="C0C1C6"/>
          </w:divBdr>
        </w:div>
        <w:div w:id="1025207653">
          <w:marLeft w:val="0"/>
          <w:marRight w:val="0"/>
          <w:marTop w:val="0"/>
          <w:marBottom w:val="0"/>
          <w:divBdr>
            <w:top w:val="single" w:sz="2" w:space="0" w:color="C0C1C6"/>
            <w:left w:val="single" w:sz="2" w:space="0" w:color="C0C1C6"/>
            <w:bottom w:val="single" w:sz="2" w:space="0" w:color="C0C1C6"/>
            <w:right w:val="single" w:sz="2" w:space="0" w:color="C0C1C6"/>
          </w:divBdr>
        </w:div>
        <w:div w:id="7833060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53633633">
      <w:bodyDiv w:val="1"/>
      <w:marLeft w:val="0"/>
      <w:marRight w:val="0"/>
      <w:marTop w:val="0"/>
      <w:marBottom w:val="0"/>
      <w:divBdr>
        <w:top w:val="none" w:sz="0" w:space="0" w:color="auto"/>
        <w:left w:val="none" w:sz="0" w:space="0" w:color="auto"/>
        <w:bottom w:val="none" w:sz="0" w:space="0" w:color="auto"/>
        <w:right w:val="none" w:sz="0" w:space="0" w:color="auto"/>
      </w:divBdr>
      <w:divsChild>
        <w:div w:id="719017313">
          <w:marLeft w:val="0"/>
          <w:marRight w:val="0"/>
          <w:marTop w:val="0"/>
          <w:marBottom w:val="0"/>
          <w:divBdr>
            <w:top w:val="single" w:sz="2" w:space="0" w:color="C0C1C6"/>
            <w:left w:val="single" w:sz="2" w:space="0" w:color="C0C1C6"/>
            <w:bottom w:val="single" w:sz="2" w:space="0" w:color="C0C1C6"/>
            <w:right w:val="single" w:sz="2" w:space="0" w:color="C0C1C6"/>
          </w:divBdr>
        </w:div>
        <w:div w:id="330450227">
          <w:marLeft w:val="0"/>
          <w:marRight w:val="0"/>
          <w:marTop w:val="0"/>
          <w:marBottom w:val="0"/>
          <w:divBdr>
            <w:top w:val="single" w:sz="2" w:space="0" w:color="C0C1C6"/>
            <w:left w:val="single" w:sz="2" w:space="0" w:color="C0C1C6"/>
            <w:bottom w:val="single" w:sz="2" w:space="0" w:color="C0C1C6"/>
            <w:right w:val="single" w:sz="2" w:space="0" w:color="C0C1C6"/>
          </w:divBdr>
        </w:div>
        <w:div w:id="1596742778">
          <w:marLeft w:val="0"/>
          <w:marRight w:val="0"/>
          <w:marTop w:val="0"/>
          <w:marBottom w:val="0"/>
          <w:divBdr>
            <w:top w:val="single" w:sz="2" w:space="0" w:color="C0C1C6"/>
            <w:left w:val="single" w:sz="2" w:space="0" w:color="C0C1C6"/>
            <w:bottom w:val="single" w:sz="2" w:space="0" w:color="C0C1C6"/>
            <w:right w:val="single" w:sz="2" w:space="0" w:color="C0C1C6"/>
          </w:divBdr>
        </w:div>
        <w:div w:id="1695039957">
          <w:marLeft w:val="0"/>
          <w:marRight w:val="0"/>
          <w:marTop w:val="0"/>
          <w:marBottom w:val="0"/>
          <w:divBdr>
            <w:top w:val="single" w:sz="2" w:space="0" w:color="C0C1C6"/>
            <w:left w:val="single" w:sz="2" w:space="0" w:color="C0C1C6"/>
            <w:bottom w:val="single" w:sz="2" w:space="0" w:color="C0C1C6"/>
            <w:right w:val="single" w:sz="2" w:space="0" w:color="C0C1C6"/>
          </w:divBdr>
        </w:div>
        <w:div w:id="407845619">
          <w:marLeft w:val="0"/>
          <w:marRight w:val="0"/>
          <w:marTop w:val="0"/>
          <w:marBottom w:val="0"/>
          <w:divBdr>
            <w:top w:val="single" w:sz="2" w:space="0" w:color="C0C1C6"/>
            <w:left w:val="single" w:sz="2" w:space="0" w:color="C0C1C6"/>
            <w:bottom w:val="single" w:sz="2" w:space="0" w:color="C0C1C6"/>
            <w:right w:val="single" w:sz="2" w:space="0" w:color="C0C1C6"/>
          </w:divBdr>
        </w:div>
        <w:div w:id="550771956">
          <w:marLeft w:val="0"/>
          <w:marRight w:val="0"/>
          <w:marTop w:val="0"/>
          <w:marBottom w:val="0"/>
          <w:divBdr>
            <w:top w:val="single" w:sz="2" w:space="0" w:color="C0C1C6"/>
            <w:left w:val="single" w:sz="2" w:space="0" w:color="C0C1C6"/>
            <w:bottom w:val="single" w:sz="2" w:space="0" w:color="C0C1C6"/>
            <w:right w:val="single" w:sz="2" w:space="0" w:color="C0C1C6"/>
          </w:divBdr>
        </w:div>
        <w:div w:id="1434277920">
          <w:marLeft w:val="0"/>
          <w:marRight w:val="0"/>
          <w:marTop w:val="0"/>
          <w:marBottom w:val="0"/>
          <w:divBdr>
            <w:top w:val="single" w:sz="2" w:space="0" w:color="C0C1C6"/>
            <w:left w:val="single" w:sz="2" w:space="0" w:color="C0C1C6"/>
            <w:bottom w:val="single" w:sz="2" w:space="0" w:color="C0C1C6"/>
            <w:right w:val="single" w:sz="2" w:space="0" w:color="C0C1C6"/>
          </w:divBdr>
        </w:div>
        <w:div w:id="833834650">
          <w:marLeft w:val="0"/>
          <w:marRight w:val="0"/>
          <w:marTop w:val="0"/>
          <w:marBottom w:val="0"/>
          <w:divBdr>
            <w:top w:val="single" w:sz="2" w:space="0" w:color="C0C1C6"/>
            <w:left w:val="single" w:sz="2" w:space="0" w:color="C0C1C6"/>
            <w:bottom w:val="single" w:sz="2" w:space="0" w:color="C0C1C6"/>
            <w:right w:val="single" w:sz="2" w:space="0" w:color="C0C1C6"/>
          </w:divBdr>
        </w:div>
        <w:div w:id="26149504">
          <w:marLeft w:val="0"/>
          <w:marRight w:val="0"/>
          <w:marTop w:val="0"/>
          <w:marBottom w:val="0"/>
          <w:divBdr>
            <w:top w:val="single" w:sz="2" w:space="0" w:color="C0C1C6"/>
            <w:left w:val="single" w:sz="2" w:space="0" w:color="C0C1C6"/>
            <w:bottom w:val="single" w:sz="2" w:space="0" w:color="C0C1C6"/>
            <w:right w:val="single" w:sz="2" w:space="0" w:color="C0C1C6"/>
          </w:divBdr>
        </w:div>
        <w:div w:id="1776824481">
          <w:marLeft w:val="0"/>
          <w:marRight w:val="0"/>
          <w:marTop w:val="0"/>
          <w:marBottom w:val="0"/>
          <w:divBdr>
            <w:top w:val="single" w:sz="2" w:space="0" w:color="C0C1C6"/>
            <w:left w:val="single" w:sz="2" w:space="0" w:color="C0C1C6"/>
            <w:bottom w:val="single" w:sz="2" w:space="0" w:color="C0C1C6"/>
            <w:right w:val="single" w:sz="2" w:space="0" w:color="C0C1C6"/>
          </w:divBdr>
        </w:div>
        <w:div w:id="876969453">
          <w:marLeft w:val="0"/>
          <w:marRight w:val="0"/>
          <w:marTop w:val="0"/>
          <w:marBottom w:val="0"/>
          <w:divBdr>
            <w:top w:val="single" w:sz="2" w:space="0" w:color="C0C1C6"/>
            <w:left w:val="single" w:sz="2" w:space="0" w:color="C0C1C6"/>
            <w:bottom w:val="single" w:sz="2" w:space="0" w:color="C0C1C6"/>
            <w:right w:val="single" w:sz="2" w:space="0" w:color="C0C1C6"/>
          </w:divBdr>
        </w:div>
        <w:div w:id="592474505">
          <w:marLeft w:val="0"/>
          <w:marRight w:val="0"/>
          <w:marTop w:val="0"/>
          <w:marBottom w:val="0"/>
          <w:divBdr>
            <w:top w:val="single" w:sz="2" w:space="0" w:color="C0C1C6"/>
            <w:left w:val="single" w:sz="2" w:space="0" w:color="C0C1C6"/>
            <w:bottom w:val="single" w:sz="2" w:space="0" w:color="C0C1C6"/>
            <w:right w:val="single" w:sz="2" w:space="0" w:color="C0C1C6"/>
          </w:divBdr>
        </w:div>
        <w:div w:id="1280448572">
          <w:marLeft w:val="0"/>
          <w:marRight w:val="0"/>
          <w:marTop w:val="0"/>
          <w:marBottom w:val="0"/>
          <w:divBdr>
            <w:top w:val="single" w:sz="2" w:space="0" w:color="C0C1C6"/>
            <w:left w:val="single" w:sz="2" w:space="0" w:color="C0C1C6"/>
            <w:bottom w:val="single" w:sz="2" w:space="0" w:color="C0C1C6"/>
            <w:right w:val="single" w:sz="2" w:space="0" w:color="C0C1C6"/>
          </w:divBdr>
        </w:div>
        <w:div w:id="1403675180">
          <w:marLeft w:val="0"/>
          <w:marRight w:val="0"/>
          <w:marTop w:val="0"/>
          <w:marBottom w:val="0"/>
          <w:divBdr>
            <w:top w:val="single" w:sz="2" w:space="0" w:color="C0C1C6"/>
            <w:left w:val="single" w:sz="2" w:space="0" w:color="C0C1C6"/>
            <w:bottom w:val="single" w:sz="2" w:space="0" w:color="C0C1C6"/>
            <w:right w:val="single" w:sz="2" w:space="0" w:color="C0C1C6"/>
          </w:divBdr>
        </w:div>
        <w:div w:id="1384479406">
          <w:marLeft w:val="0"/>
          <w:marRight w:val="0"/>
          <w:marTop w:val="0"/>
          <w:marBottom w:val="0"/>
          <w:divBdr>
            <w:top w:val="single" w:sz="2" w:space="0" w:color="C0C1C6"/>
            <w:left w:val="single" w:sz="2" w:space="0" w:color="C0C1C6"/>
            <w:bottom w:val="single" w:sz="2" w:space="0" w:color="C0C1C6"/>
            <w:right w:val="single" w:sz="2" w:space="0" w:color="C0C1C6"/>
          </w:divBdr>
        </w:div>
        <w:div w:id="5640006">
          <w:marLeft w:val="0"/>
          <w:marRight w:val="0"/>
          <w:marTop w:val="0"/>
          <w:marBottom w:val="0"/>
          <w:divBdr>
            <w:top w:val="single" w:sz="2" w:space="0" w:color="C0C1C6"/>
            <w:left w:val="single" w:sz="2" w:space="0" w:color="C0C1C6"/>
            <w:bottom w:val="single" w:sz="2" w:space="0" w:color="C0C1C6"/>
            <w:right w:val="single" w:sz="2" w:space="0" w:color="C0C1C6"/>
          </w:divBdr>
        </w:div>
        <w:div w:id="147525304">
          <w:marLeft w:val="0"/>
          <w:marRight w:val="0"/>
          <w:marTop w:val="0"/>
          <w:marBottom w:val="0"/>
          <w:divBdr>
            <w:top w:val="single" w:sz="2" w:space="0" w:color="C0C1C6"/>
            <w:left w:val="single" w:sz="2" w:space="0" w:color="C0C1C6"/>
            <w:bottom w:val="single" w:sz="2" w:space="0" w:color="C0C1C6"/>
            <w:right w:val="single" w:sz="2" w:space="0" w:color="C0C1C6"/>
          </w:divBdr>
        </w:div>
        <w:div w:id="716008997">
          <w:marLeft w:val="0"/>
          <w:marRight w:val="0"/>
          <w:marTop w:val="0"/>
          <w:marBottom w:val="0"/>
          <w:divBdr>
            <w:top w:val="single" w:sz="2" w:space="0" w:color="C0C1C6"/>
            <w:left w:val="single" w:sz="2" w:space="0" w:color="C0C1C6"/>
            <w:bottom w:val="single" w:sz="2" w:space="0" w:color="C0C1C6"/>
            <w:right w:val="single" w:sz="2" w:space="0" w:color="C0C1C6"/>
          </w:divBdr>
        </w:div>
        <w:div w:id="824903638">
          <w:marLeft w:val="0"/>
          <w:marRight w:val="0"/>
          <w:marTop w:val="0"/>
          <w:marBottom w:val="0"/>
          <w:divBdr>
            <w:top w:val="single" w:sz="2" w:space="0" w:color="C0C1C6"/>
            <w:left w:val="single" w:sz="2" w:space="0" w:color="C0C1C6"/>
            <w:bottom w:val="single" w:sz="2" w:space="0" w:color="C0C1C6"/>
            <w:right w:val="single" w:sz="2" w:space="0" w:color="C0C1C6"/>
          </w:divBdr>
        </w:div>
        <w:div w:id="3523478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78296794">
      <w:bodyDiv w:val="1"/>
      <w:marLeft w:val="0"/>
      <w:marRight w:val="0"/>
      <w:marTop w:val="0"/>
      <w:marBottom w:val="0"/>
      <w:divBdr>
        <w:top w:val="none" w:sz="0" w:space="0" w:color="auto"/>
        <w:left w:val="none" w:sz="0" w:space="0" w:color="auto"/>
        <w:bottom w:val="none" w:sz="0" w:space="0" w:color="auto"/>
        <w:right w:val="none" w:sz="0" w:space="0" w:color="auto"/>
      </w:divBdr>
      <w:divsChild>
        <w:div w:id="64767585">
          <w:marLeft w:val="0"/>
          <w:marRight w:val="0"/>
          <w:marTop w:val="0"/>
          <w:marBottom w:val="0"/>
          <w:divBdr>
            <w:top w:val="single" w:sz="2" w:space="0" w:color="C0C1C6"/>
            <w:left w:val="single" w:sz="2" w:space="0" w:color="C0C1C6"/>
            <w:bottom w:val="single" w:sz="2" w:space="0" w:color="C0C1C6"/>
            <w:right w:val="single" w:sz="2" w:space="0" w:color="C0C1C6"/>
          </w:divBdr>
        </w:div>
        <w:div w:id="598762136">
          <w:marLeft w:val="0"/>
          <w:marRight w:val="0"/>
          <w:marTop w:val="0"/>
          <w:marBottom w:val="0"/>
          <w:divBdr>
            <w:top w:val="single" w:sz="2" w:space="0" w:color="C0C1C6"/>
            <w:left w:val="single" w:sz="2" w:space="0" w:color="C0C1C6"/>
            <w:bottom w:val="single" w:sz="2" w:space="0" w:color="C0C1C6"/>
            <w:right w:val="single" w:sz="2" w:space="0" w:color="C0C1C6"/>
          </w:divBdr>
        </w:div>
        <w:div w:id="1983801341">
          <w:marLeft w:val="0"/>
          <w:marRight w:val="0"/>
          <w:marTop w:val="0"/>
          <w:marBottom w:val="0"/>
          <w:divBdr>
            <w:top w:val="single" w:sz="2" w:space="0" w:color="C0C1C6"/>
            <w:left w:val="single" w:sz="2" w:space="0" w:color="C0C1C6"/>
            <w:bottom w:val="single" w:sz="2" w:space="0" w:color="C0C1C6"/>
            <w:right w:val="single" w:sz="2" w:space="0" w:color="C0C1C6"/>
          </w:divBdr>
        </w:div>
        <w:div w:id="1836724473">
          <w:marLeft w:val="0"/>
          <w:marRight w:val="0"/>
          <w:marTop w:val="0"/>
          <w:marBottom w:val="0"/>
          <w:divBdr>
            <w:top w:val="single" w:sz="2" w:space="0" w:color="C0C1C6"/>
            <w:left w:val="single" w:sz="2" w:space="0" w:color="C0C1C6"/>
            <w:bottom w:val="single" w:sz="2" w:space="0" w:color="C0C1C6"/>
            <w:right w:val="single" w:sz="2" w:space="0" w:color="C0C1C6"/>
          </w:divBdr>
        </w:div>
        <w:div w:id="1200127117">
          <w:marLeft w:val="0"/>
          <w:marRight w:val="0"/>
          <w:marTop w:val="0"/>
          <w:marBottom w:val="0"/>
          <w:divBdr>
            <w:top w:val="single" w:sz="2" w:space="0" w:color="C0C1C6"/>
            <w:left w:val="single" w:sz="2" w:space="0" w:color="C0C1C6"/>
            <w:bottom w:val="single" w:sz="2" w:space="0" w:color="C0C1C6"/>
            <w:right w:val="single" w:sz="2" w:space="0" w:color="C0C1C6"/>
          </w:divBdr>
        </w:div>
        <w:div w:id="1867786116">
          <w:marLeft w:val="0"/>
          <w:marRight w:val="0"/>
          <w:marTop w:val="0"/>
          <w:marBottom w:val="0"/>
          <w:divBdr>
            <w:top w:val="single" w:sz="2" w:space="0" w:color="C0C1C6"/>
            <w:left w:val="single" w:sz="2" w:space="0" w:color="C0C1C6"/>
            <w:bottom w:val="single" w:sz="2" w:space="0" w:color="C0C1C6"/>
            <w:right w:val="single" w:sz="2" w:space="0" w:color="C0C1C6"/>
          </w:divBdr>
        </w:div>
        <w:div w:id="97871316">
          <w:marLeft w:val="0"/>
          <w:marRight w:val="0"/>
          <w:marTop w:val="0"/>
          <w:marBottom w:val="0"/>
          <w:divBdr>
            <w:top w:val="single" w:sz="2" w:space="0" w:color="C0C1C6"/>
            <w:left w:val="single" w:sz="2" w:space="0" w:color="C0C1C6"/>
            <w:bottom w:val="single" w:sz="2" w:space="0" w:color="C0C1C6"/>
            <w:right w:val="single" w:sz="2" w:space="0" w:color="C0C1C6"/>
          </w:divBdr>
        </w:div>
        <w:div w:id="767194952">
          <w:marLeft w:val="0"/>
          <w:marRight w:val="0"/>
          <w:marTop w:val="0"/>
          <w:marBottom w:val="0"/>
          <w:divBdr>
            <w:top w:val="single" w:sz="2" w:space="0" w:color="C0C1C6"/>
            <w:left w:val="single" w:sz="2" w:space="0" w:color="C0C1C6"/>
            <w:bottom w:val="single" w:sz="2" w:space="0" w:color="C0C1C6"/>
            <w:right w:val="single" w:sz="2" w:space="0" w:color="C0C1C6"/>
          </w:divBdr>
        </w:div>
        <w:div w:id="1298797597">
          <w:marLeft w:val="0"/>
          <w:marRight w:val="0"/>
          <w:marTop w:val="0"/>
          <w:marBottom w:val="0"/>
          <w:divBdr>
            <w:top w:val="single" w:sz="2" w:space="0" w:color="C0C1C6"/>
            <w:left w:val="single" w:sz="2" w:space="0" w:color="C0C1C6"/>
            <w:bottom w:val="single" w:sz="2" w:space="0" w:color="C0C1C6"/>
            <w:right w:val="single" w:sz="2" w:space="0" w:color="C0C1C6"/>
          </w:divBdr>
        </w:div>
        <w:div w:id="1014379311">
          <w:marLeft w:val="0"/>
          <w:marRight w:val="0"/>
          <w:marTop w:val="0"/>
          <w:marBottom w:val="0"/>
          <w:divBdr>
            <w:top w:val="single" w:sz="2" w:space="0" w:color="C0C1C6"/>
            <w:left w:val="single" w:sz="2" w:space="0" w:color="C0C1C6"/>
            <w:bottom w:val="single" w:sz="2" w:space="0" w:color="C0C1C6"/>
            <w:right w:val="single" w:sz="2" w:space="0" w:color="C0C1C6"/>
          </w:divBdr>
        </w:div>
        <w:div w:id="840050407">
          <w:marLeft w:val="0"/>
          <w:marRight w:val="0"/>
          <w:marTop w:val="0"/>
          <w:marBottom w:val="0"/>
          <w:divBdr>
            <w:top w:val="single" w:sz="2" w:space="0" w:color="C0C1C6"/>
            <w:left w:val="single" w:sz="2" w:space="0" w:color="C0C1C6"/>
            <w:bottom w:val="single" w:sz="2" w:space="0" w:color="C0C1C6"/>
            <w:right w:val="single" w:sz="2" w:space="0" w:color="C0C1C6"/>
          </w:divBdr>
        </w:div>
        <w:div w:id="1761021932">
          <w:marLeft w:val="0"/>
          <w:marRight w:val="0"/>
          <w:marTop w:val="0"/>
          <w:marBottom w:val="0"/>
          <w:divBdr>
            <w:top w:val="single" w:sz="2" w:space="0" w:color="C0C1C6"/>
            <w:left w:val="single" w:sz="2" w:space="0" w:color="C0C1C6"/>
            <w:bottom w:val="single" w:sz="2" w:space="0" w:color="C0C1C6"/>
            <w:right w:val="single" w:sz="2" w:space="0" w:color="C0C1C6"/>
          </w:divBdr>
        </w:div>
        <w:div w:id="1712725444">
          <w:marLeft w:val="0"/>
          <w:marRight w:val="0"/>
          <w:marTop w:val="0"/>
          <w:marBottom w:val="0"/>
          <w:divBdr>
            <w:top w:val="single" w:sz="2" w:space="0" w:color="C0C1C6"/>
            <w:left w:val="single" w:sz="2" w:space="0" w:color="C0C1C6"/>
            <w:bottom w:val="single" w:sz="2" w:space="0" w:color="C0C1C6"/>
            <w:right w:val="single" w:sz="2" w:space="0" w:color="C0C1C6"/>
          </w:divBdr>
        </w:div>
        <w:div w:id="1885362070">
          <w:marLeft w:val="0"/>
          <w:marRight w:val="0"/>
          <w:marTop w:val="0"/>
          <w:marBottom w:val="0"/>
          <w:divBdr>
            <w:top w:val="single" w:sz="2" w:space="0" w:color="C0C1C6"/>
            <w:left w:val="single" w:sz="2" w:space="0" w:color="C0C1C6"/>
            <w:bottom w:val="single" w:sz="2" w:space="0" w:color="C0C1C6"/>
            <w:right w:val="single" w:sz="2" w:space="0" w:color="C0C1C6"/>
          </w:divBdr>
        </w:div>
        <w:div w:id="1265383097">
          <w:marLeft w:val="0"/>
          <w:marRight w:val="0"/>
          <w:marTop w:val="0"/>
          <w:marBottom w:val="0"/>
          <w:divBdr>
            <w:top w:val="single" w:sz="2" w:space="0" w:color="C0C1C6"/>
            <w:left w:val="single" w:sz="2" w:space="0" w:color="C0C1C6"/>
            <w:bottom w:val="single" w:sz="2" w:space="0" w:color="C0C1C6"/>
            <w:right w:val="single" w:sz="2" w:space="0" w:color="C0C1C6"/>
          </w:divBdr>
        </w:div>
        <w:div w:id="1908806049">
          <w:marLeft w:val="0"/>
          <w:marRight w:val="0"/>
          <w:marTop w:val="0"/>
          <w:marBottom w:val="0"/>
          <w:divBdr>
            <w:top w:val="single" w:sz="2" w:space="0" w:color="C0C1C6"/>
            <w:left w:val="single" w:sz="2" w:space="0" w:color="C0C1C6"/>
            <w:bottom w:val="single" w:sz="2" w:space="0" w:color="C0C1C6"/>
            <w:right w:val="single" w:sz="2" w:space="0" w:color="C0C1C6"/>
          </w:divBdr>
        </w:div>
        <w:div w:id="1263295289">
          <w:marLeft w:val="0"/>
          <w:marRight w:val="0"/>
          <w:marTop w:val="0"/>
          <w:marBottom w:val="0"/>
          <w:divBdr>
            <w:top w:val="single" w:sz="2" w:space="0" w:color="C0C1C6"/>
            <w:left w:val="single" w:sz="2" w:space="0" w:color="C0C1C6"/>
            <w:bottom w:val="single" w:sz="2" w:space="0" w:color="C0C1C6"/>
            <w:right w:val="single" w:sz="2" w:space="0" w:color="C0C1C6"/>
          </w:divBdr>
        </w:div>
        <w:div w:id="1655983773">
          <w:marLeft w:val="0"/>
          <w:marRight w:val="0"/>
          <w:marTop w:val="0"/>
          <w:marBottom w:val="0"/>
          <w:divBdr>
            <w:top w:val="single" w:sz="2" w:space="0" w:color="C0C1C6"/>
            <w:left w:val="single" w:sz="2" w:space="0" w:color="C0C1C6"/>
            <w:bottom w:val="single" w:sz="2" w:space="0" w:color="C0C1C6"/>
            <w:right w:val="single" w:sz="2" w:space="0" w:color="C0C1C6"/>
          </w:divBdr>
        </w:div>
        <w:div w:id="88235358">
          <w:marLeft w:val="0"/>
          <w:marRight w:val="0"/>
          <w:marTop w:val="0"/>
          <w:marBottom w:val="0"/>
          <w:divBdr>
            <w:top w:val="single" w:sz="2" w:space="0" w:color="C0C1C6"/>
            <w:left w:val="single" w:sz="2" w:space="0" w:color="C0C1C6"/>
            <w:bottom w:val="single" w:sz="2" w:space="0" w:color="C0C1C6"/>
            <w:right w:val="single" w:sz="2" w:space="0" w:color="C0C1C6"/>
          </w:divBdr>
        </w:div>
        <w:div w:id="357315235">
          <w:marLeft w:val="0"/>
          <w:marRight w:val="0"/>
          <w:marTop w:val="0"/>
          <w:marBottom w:val="0"/>
          <w:divBdr>
            <w:top w:val="single" w:sz="2" w:space="0" w:color="C0C1C6"/>
            <w:left w:val="single" w:sz="2" w:space="0" w:color="C0C1C6"/>
            <w:bottom w:val="single" w:sz="2" w:space="0" w:color="C0C1C6"/>
            <w:right w:val="single" w:sz="2" w:space="0" w:color="C0C1C6"/>
          </w:divBdr>
        </w:div>
        <w:div w:id="80308709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efolio.quentindurant.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28</Pages>
  <Words>2803</Words>
  <Characters>15418</Characters>
  <Application>Microsoft Office Word</Application>
  <DocSecurity>0</DocSecurity>
  <Lines>128</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Quentin Durant</cp:lastModifiedBy>
  <cp:revision>35</cp:revision>
  <dcterms:created xsi:type="dcterms:W3CDTF">2013-12-23T23:15:00Z</dcterms:created>
  <dcterms:modified xsi:type="dcterms:W3CDTF">2025-04-29T13:13:00Z</dcterms:modified>
  <cp:category/>
</cp:coreProperties>
</file>